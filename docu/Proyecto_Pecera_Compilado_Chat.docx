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 Pecera Virtual — Documento de Referencia (Compilado del chat)</w:t>
      </w:r>
    </w:p>
    <w:p>
      <w:r>
        <w:t>Este documento compila todas las decisiones y materiales que fuimos tomando en este chat. Sirve como base única para diseño, arte y prototipo. Incluye visión, estados, interacciones, tiempos tentativos, y los códigos HTML completos de los prototipos (huevo/eclosión, bebé, joven, adulto).</w:t>
      </w:r>
    </w:p>
    <w:p>
      <w:pPr>
        <w:pStyle w:val="Heading1"/>
      </w:pPr>
      <w:r>
        <w:t>1. Visión y estilo</w:t>
      </w:r>
    </w:p>
    <w:p>
      <w:r>
        <w:t>- Tono visual: simple y “cutrecillo simpático” (referencia POU), con estética neutra que no distrae del pez.</w:t>
        <w:br/>
        <w:t>- Render: Canvas 2D, sin imágenes externas (salvo que luego sustituyamos el huevo por la imagen azul nº4 agrietada).</w:t>
        <w:br/>
        <w:t>- Comportamiento general: animaciones suaves, nunca boca abajo, respuesta clara a interacción.</w:t>
      </w:r>
    </w:p>
    <w:p>
      <w:pPr>
        <w:pStyle w:val="Heading1"/>
      </w:pPr>
      <w:r>
        <w:t>2. Estados del pez (arte + comportamiento)</w:t>
      </w:r>
    </w:p>
    <w:p>
      <w:pPr>
        <w:pStyle w:val="Heading2"/>
      </w:pPr>
      <w:r>
        <w:t>2.1 Huevo</w:t>
      </w:r>
    </w:p>
    <w:p>
      <w:r>
        <w:t>- Base visual final: usar **imagen azul nº4 agrietada**.</w:t>
        <w:br/>
        <w:t>- Eclosión: al finalizar la cuenta atrás (texto grande arriba), el huevo se **desenfoca (blur)** y aparece el bebé por **crossfade**.</w:t>
        <w:br/>
        <w:t>- Prototipo actual: huevo vectorial temporal con blur y transición ya funcional.</w:t>
      </w:r>
    </w:p>
    <w:p>
      <w:pPr>
        <w:pStyle w:val="Heading2"/>
      </w:pPr>
      <w:r>
        <w:t>2.2 Bebé</w:t>
      </w:r>
    </w:p>
    <w:p>
      <w:r>
        <w:t>- Color: lila claro.</w:t>
        <w:br/>
        <w:t>- Rasgos: ojos grandes; **chupete** en la **punta** de la boca, un pelín fuera de la silueta; **franja vertical naranja** ancha (barriga).</w:t>
        <w:br/>
        <w:t>- Aletas: pequeñas pero animadas.</w:t>
        <w:br/>
        <w:t>- Burbujeo: burbujas constantes; en turbo se multiplica la emisión.</w:t>
        <w:br/>
        <w:t>- Interacciones: sigue el dedo en **turbo** (mantener pulsado). Botón **Comida** (cuando esté): el bebé es **muy ansioso** y persigue el pellet más cercano.</w:t>
        <w:br/>
        <w:t>- Restricciones: no debe quedar boca abajo (limitación del ángulo).</w:t>
      </w:r>
    </w:p>
    <w:p>
      <w:pPr>
        <w:pStyle w:val="Heading2"/>
      </w:pPr>
      <w:r>
        <w:t>2.3 Joven</w:t>
      </w:r>
    </w:p>
    <w:p>
      <w:r>
        <w:t>- Color: violeta medio.</w:t>
        <w:br/>
        <w:t>- Rasgos: ojos algo más pequeños, **sin chupete**, franja **vertical** más **estrecha** que en bebé.</w:t>
        <w:br/>
        <w:t>- Aleta lateral: más **alargada** (evolución de forma).</w:t>
        <w:br/>
        <w:t>- Comida: por decisión actual, **no** acude a la comida (podemos ajustar más adelante).</w:t>
      </w:r>
    </w:p>
    <w:p>
      <w:pPr>
        <w:pStyle w:val="Heading2"/>
      </w:pPr>
      <w:r>
        <w:t>2.4 Adulto</w:t>
      </w:r>
    </w:p>
    <w:p>
      <w:r>
        <w:t>- Color: violeta oscuro.</w:t>
        <w:br/>
        <w:t>- Rasgos: ojos más pequeños; franja vertical **muy fina** (detalle). **Aletas grandes y largas**.</w:t>
        <w:br/>
        <w:t>- Movimiento: amplitud algo mayor, aleteo más pausado.</w:t>
        <w:br/>
        <w:t>- Comida: por ahora no acude.</w:t>
      </w:r>
    </w:p>
    <w:p>
      <w:pPr>
        <w:pStyle w:val="Heading1"/>
      </w:pPr>
      <w:r>
        <w:t>3. Interacciones y controles</w:t>
      </w:r>
    </w:p>
    <w:p>
      <w:r>
        <w:t>- Mantener pulsado: **TURBO** → los peces siguen el dedo y sueltan muchas más burbujas; vuelve a normal al soltar.</w:t>
        <w:br/>
        <w:t>- Botón **Comida**: caen pellets desde arriba; **solo el bebé** se lanza ansioso a comer.</w:t>
        <w:br/>
        <w:t>- Botón **Reset**: recoloca/reinicia estado.</w:t>
        <w:br/>
        <w:t>- (Prototipo multipez) **Intercambiar lados**: cambia posiciones iniciales.</w:t>
        <w:br/>
        <w:t>- Opción de **contorno** de debug (en una versión) para verificar visibilidad.</w:t>
      </w:r>
    </w:p>
    <w:p>
      <w:pPr>
        <w:pStyle w:val="Heading1"/>
      </w:pPr>
      <w:r>
        <w:t>4. Eclosión y naming</w:t>
      </w:r>
    </w:p>
    <w:p>
      <w:r>
        <w:t>- Cuenta atrás grande arriba: “Quedan X min/seg para que nazca tu pececillo”.</w:t>
        <w:br/>
        <w:t>- Al llegar a 0: blur del huevo → crossfade al bebé.</w:t>
        <w:br/>
        <w:t>- **Burbuja de nombre**: tras nacer, aparece una burbuja flotante que el jugador toca para escribir el nombre del pez.</w:t>
      </w:r>
    </w:p>
    <w:p>
      <w:pPr>
        <w:pStyle w:val="Heading1"/>
      </w:pPr>
      <w:r>
        <w:t>5. Tiempos / evolución (tentativos)</w:t>
      </w:r>
    </w:p>
    <w:p>
      <w:r>
        <w:t>Estos tiempos se configurarán en la app; guardamos aquí la referencia conversada:</w:t>
        <w:br/>
        <w:t>- Huevo: ~2 días (idea inicial mencionada).</w:t>
        <w:br/>
        <w:t>- Bebé: ~5–7 días (muy mono, se mantiene más tiempo).</w:t>
        <w:br/>
        <w:t>- Joven: a partir del ~día 7.</w:t>
        <w:br/>
        <w:t>- Adulto: tras la etapa de joven (a definir exacto en backoffice).</w:t>
        <w:br/>
        <w:t>Nota: estos valores son orientativos y se parametrizarán.</w:t>
      </w:r>
    </w:p>
    <w:p>
      <w:pPr>
        <w:pStyle w:val="Heading1"/>
      </w:pPr>
      <w:r>
        <w:t>6. Burbujas y orientación</w:t>
      </w:r>
    </w:p>
    <w:p>
      <w:r>
        <w:t>- Fondo: burbujas ambientales constantes.</w:t>
        <w:br/>
        <w:t>- Boca: emisión periódica; **en turbo** aumenta la frecuencia y a veces dobles/triples burbujas.</w:t>
        <w:br/>
        <w:t>- Colisiones y márgenes: rebote suave; **nunca se orienta boca abajo** (ángulo limitado).</w:t>
      </w:r>
    </w:p>
    <w:p>
      <w:pPr>
        <w:pStyle w:val="Heading1"/>
      </w:pPr>
      <w:r>
        <w:t>7. Arte de pecera y futuros</w:t>
      </w:r>
    </w:p>
    <w:p>
      <w:r>
        <w:t>- Pecera neutra actual; pendiente: plantas, piedras, decoraciones.</w:t>
        <w:br/>
        <w:t>- Estados especiales: enfermo, dormido, contento.</w:t>
        <w:br/>
        <w:t>- Limpieza de pecera u otras acciones de cuidado.</w:t>
      </w:r>
    </w:p>
    <w:p>
      <w:pPr>
        <w:pStyle w:val="Heading1"/>
      </w:pPr>
      <w:r>
        <w:t>8. Prototipos y archivos generados</w:t>
      </w:r>
    </w:p>
    <w:p>
      <w:r>
        <w:t>- Huevo / Eclosión (HTML): huevo_eclosion.html</w:t>
      </w:r>
    </w:p>
    <w:p>
      <w:r>
        <w:t>- Bebé (franja vertical, chupete): pecera_bebe_franja_vertical.html</w:t>
      </w:r>
    </w:p>
    <w:p>
      <w:r>
        <w:t>- Joven (franja vertical, aleta alargada): pez_joven.html</w:t>
      </w:r>
    </w:p>
    <w:p>
      <w:r>
        <w:t>- Adulto (franja vertical fina, aletas grandes): pez_adulto.html</w:t>
      </w:r>
    </w:p>
    <w:p>
      <w:pPr>
        <w:pStyle w:val="Heading1"/>
      </w:pPr>
      <w:r>
        <w:t>9. Decisiones y cambios a lo largo del chat</w:t>
      </w:r>
    </w:p>
    <w:p>
      <w:r>
        <w:t>- **Chupete**: inicialmente quedaba atrasado; decisión final → en la **punta** de la boca y un poco fuera de la silueta.</w:t>
        <w:br/>
        <w:t>- **Franja**: empezó horizontal (cinturón de cabeza a cola); decisión final → **vertical** (barriga) y **se estrecha con la edad**.</w:t>
        <w:br/>
        <w:t>- **Visibilidad**: hubo versiones donde el pez no se veía; se añadieron contornos, contraste y versiones mínimas para verificación.</w:t>
        <w:br/>
        <w:t>- **Comida**: solo el bebé se lanza; joven/adulto pasan (ajustable más adelante).</w:t>
      </w:r>
    </w:p>
    <w:p>
      <w:pPr>
        <w:pStyle w:val="Heading1"/>
      </w:pPr>
      <w:r>
        <w:t>Anexos — Código fuente de los prototipos</w:t>
      </w:r>
    </w:p>
    <w:p>
      <w:pPr>
        <w:pStyle w:val="Heading2"/>
      </w:pPr>
      <w:r>
        <w:t>Huevo / Eclosión (HTML)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/>
          <w:p>
            <w:r>
              <w:rPr>
                <w:rFonts w:ascii="Courier New" w:hAnsi="Courier New"/>
                <w:sz w:val="18"/>
              </w:rPr>
              <w:t>&lt;!doctype html&gt;</w:t>
            </w:r>
          </w:p>
          <w:p>
            <w:r>
              <w:rPr>
                <w:rFonts w:ascii="Courier New" w:hAnsi="Courier New"/>
                <w:sz w:val="18"/>
              </w:rPr>
              <w:t>&lt;html lang="es"&gt;</w:t>
            </w:r>
          </w:p>
          <w:p>
            <w:r>
              <w:rPr>
                <w:rFonts w:ascii="Courier New" w:hAnsi="Courier New"/>
                <w:sz w:val="18"/>
              </w:rPr>
              <w:t>&lt;head&gt;</w:t>
            </w:r>
          </w:p>
          <w:p>
            <w:r>
              <w:rPr>
                <w:rFonts w:ascii="Courier New" w:hAnsi="Courier New"/>
                <w:sz w:val="18"/>
              </w:rPr>
              <w:t>&lt;meta charset="utf-8" /&gt;</w:t>
            </w:r>
          </w:p>
          <w:p>
            <w:r>
              <w:rPr>
                <w:rFonts w:ascii="Courier New" w:hAnsi="Courier New"/>
                <w:sz w:val="18"/>
              </w:rPr>
              <w:t>&lt;meta name="viewport" content="width=device-width,initial-scale=1,maximum-scale=1,user-scalable=no"/&gt;</w:t>
            </w:r>
          </w:p>
          <w:p>
            <w:r>
              <w:rPr>
                <w:rFonts w:ascii="Courier New" w:hAnsi="Courier New"/>
                <w:sz w:val="18"/>
              </w:rPr>
              <w:t>&lt;title&gt;Huevo → Eclosión (blur) → Bebé&lt;/title&gt;</w:t>
            </w:r>
          </w:p>
          <w:p>
            <w:r>
              <w:rPr>
                <w:rFonts w:ascii="Courier New" w:hAnsi="Courier New"/>
                <w:sz w:val="18"/>
              </w:rPr>
              <w:t>&lt;style&gt;</w:t>
            </w:r>
          </w:p>
          <w:p>
            <w:r>
              <w:rPr>
                <w:rFonts w:ascii="Courier New" w:hAnsi="Courier New"/>
                <w:sz w:val="18"/>
              </w:rPr>
              <w:t xml:space="preserve">  :root { --bg:#08243a; --text:#e9f6ff; --ui:#1d4b6b; --ui2:#2a6287; }</w:t>
            </w:r>
          </w:p>
          <w:p>
            <w:r>
              <w:rPr>
                <w:rFonts w:ascii="Courier New" w:hAnsi="Courier New"/>
                <w:sz w:val="18"/>
              </w:rPr>
              <w:t xml:space="preserve">  html,body{height:100%;margin:0;background:var(--bg);color:var(--text);font-family:system-ui,Segoe UI,Roboto,Arial,sans-serif;overflow:hidden;}</w:t>
            </w:r>
          </w:p>
          <w:p>
            <w:r>
              <w:rPr>
                <w:rFonts w:ascii="Courier New" w:hAnsi="Courier New"/>
                <w:sz w:val="18"/>
              </w:rPr>
              <w:t xml:space="preserve">  #topbar{position:fixed;left:12px;right:12px;top:10px;display:flex;align-items:center;justify-content:space-between;gap:10px}</w:t>
            </w:r>
          </w:p>
          <w:p>
            <w:r>
              <w:rPr>
                <w:rFonts w:ascii="Courier New" w:hAnsi="Courier New"/>
                <w:sz w:val="18"/>
              </w:rPr>
              <w:t xml:space="preserve">  #count{font-weight:800;letter-spacing:.5px}</w:t>
            </w:r>
          </w:p>
          <w:p>
            <w:r>
              <w:rPr>
                <w:rFonts w:ascii="Courier New" w:hAnsi="Courier New"/>
                <w:sz w:val="18"/>
              </w:rPr>
              <w:t xml:space="preserve">  #btn{appearance:none;border:0;border-radius:12px;padding:10px 14px;background:var(--ui);color:var(--text);font-weight:700;box-shadow:0 6px 20px rgba(0,0,0,.25);}</w:t>
            </w:r>
          </w:p>
          <w:p>
            <w:r>
              <w:rPr>
                <w:rFonts w:ascii="Courier New" w:hAnsi="Courier New"/>
                <w:sz w:val="18"/>
              </w:rPr>
              <w:t xml:space="preserve">  #btn:active{transform:translateY(1px);background:var(--ui2)}</w:t>
            </w:r>
          </w:p>
          <w:p>
            <w:r>
              <w:rPr>
                <w:rFonts w:ascii="Courier New" w:hAnsi="Courier New"/>
                <w:sz w:val="18"/>
              </w:rPr>
              <w:t xml:space="preserve">  .stage{position:fixed;inset:0;display:block;opacity:1;transition:opacity .45s ease}</w:t>
            </w:r>
          </w:p>
          <w:p>
            <w:r>
              <w:rPr>
                <w:rFonts w:ascii="Courier New" w:hAnsi="Courier New"/>
                <w:sz w:val="18"/>
              </w:rPr>
              <w:t xml:space="preserve">  .hidden{opacity:0;pointer-events:none}</w:t>
            </w:r>
          </w:p>
          <w:p>
            <w:r>
              <w:rPr>
                <w:rFonts w:ascii="Courier New" w:hAnsi="Courier New"/>
                <w:sz w:val="18"/>
              </w:rPr>
              <w:t xml:space="preserve">  /* Blur animado para el huevo */</w:t>
            </w:r>
          </w:p>
          <w:p>
            <w:r>
              <w:rPr>
                <w:rFonts w:ascii="Courier New" w:hAnsi="Courier New"/>
                <w:sz w:val="18"/>
              </w:rPr>
              <w:t xml:space="preserve">  .blur-in{filter:blur(0px);transform:scale(1);transition:filter .6s ease, transform .6s ease; }</w:t>
            </w:r>
          </w:p>
          <w:p>
            <w:r>
              <w:rPr>
                <w:rFonts w:ascii="Courier New" w:hAnsi="Courier New"/>
                <w:sz w:val="18"/>
              </w:rPr>
              <w:t xml:space="preserve">  .blurred{filter:blur(10px);transform:scale(1.04);}</w:t>
            </w:r>
          </w:p>
          <w:p>
            <w:r>
              <w:rPr>
                <w:rFonts w:ascii="Courier New" w:hAnsi="Courier New"/>
                <w:sz w:val="18"/>
              </w:rPr>
              <w:t xml:space="preserve">  /* Badge TURBO como antes por consistencia cuando aparece el bebé */</w:t>
            </w:r>
          </w:p>
          <w:p>
            <w:r>
              <w:rPr>
                <w:rFonts w:ascii="Courier New" w:hAnsi="Courier New"/>
                <w:sz w:val="18"/>
              </w:rPr>
              <w:t xml:space="preserve">  #turbo{position:fixed;right:12px;top:50px;padding:6px 10px;border-radius:999px;background:rgba(255,255,255,.12);backdrop-filter:blur(4px);font-weight:700;opacity:0;transition:opacity .15s}</w:t>
            </w:r>
          </w:p>
          <w:p>
            <w:r>
              <w:rPr>
                <w:rFonts w:ascii="Courier New" w:hAnsi="Courier New"/>
                <w:sz w:val="18"/>
              </w:rPr>
              <w:t xml:space="preserve">  #turbo.on{opacity:1}</w:t>
            </w:r>
          </w:p>
          <w:p>
            <w:r>
              <w:rPr>
                <w:rFonts w:ascii="Courier New" w:hAnsi="Courier New"/>
                <w:sz w:val="18"/>
              </w:rPr>
              <w:t xml:space="preserve">  /* Pista visual de cambio */</w:t>
            </w:r>
          </w:p>
          <w:p>
            <w:r>
              <w:rPr>
                <w:rFonts w:ascii="Courier New" w:hAnsi="Courier New"/>
                <w:sz w:val="18"/>
              </w:rPr>
              <w:t xml:space="preserve">  #toast{position:fixed;left:50%;top:50%;transform:translate(-50%,-50%);padding:10px 14px;border-radius:12px;background:rgba(0,0,0,.35);backdrop-filter:blur(2px);opacity:0;transition:opacity .3s}</w:t>
            </w:r>
          </w:p>
          <w:p>
            <w:r>
              <w:rPr>
                <w:rFonts w:ascii="Courier New" w:hAnsi="Courier New"/>
                <w:sz w:val="18"/>
              </w:rPr>
              <w:t xml:space="preserve">  #toast.show{opacity:1}</w:t>
            </w:r>
          </w:p>
          <w:p>
            <w:r>
              <w:rPr>
                <w:rFonts w:ascii="Courier New" w:hAnsi="Courier New"/>
                <w:sz w:val="18"/>
              </w:rPr>
              <w:t>&lt;/style&gt;</w:t>
            </w:r>
          </w:p>
          <w:p>
            <w:r>
              <w:rPr>
                <w:rFonts w:ascii="Courier New" w:hAnsi="Courier New"/>
                <w:sz w:val="18"/>
              </w:rPr>
              <w:t>&lt;/head&gt;</w:t>
            </w:r>
          </w:p>
          <w:p>
            <w:r>
              <w:rPr>
                <w:rFonts w:ascii="Courier New" w:hAnsi="Courier New"/>
                <w:sz w:val="18"/>
              </w:rPr>
              <w:t>&lt;body&gt;</w:t>
            </w:r>
          </w:p>
          <w:p>
            <w:r>
              <w:rPr>
                <w:rFonts w:ascii="Courier New" w:hAnsi="Courier New"/>
                <w:sz w:val="18"/>
              </w:rPr>
              <w:t xml:space="preserve">  &lt;div id="topbar"&gt;</w:t>
            </w:r>
          </w:p>
          <w:p>
            <w:r>
              <w:rPr>
                <w:rFonts w:ascii="Courier New" w:hAnsi="Courier New"/>
                <w:sz w:val="18"/>
              </w:rPr>
              <w:t xml:space="preserve">    &lt;div id="count"&gt;Eclosión en: &lt;span id="t"&gt;5&lt;/span&gt;s&lt;/div&gt;</w:t>
            </w:r>
          </w:p>
          <w:p>
            <w:r>
              <w:rPr>
                <w:rFonts w:ascii="Courier New" w:hAnsi="Courier New"/>
                <w:sz w:val="18"/>
              </w:rPr>
              <w:t xml:space="preserve">    &lt;button id="btn"&gt;Eclosionar ahora&lt;/button&gt;</w:t>
            </w:r>
          </w:p>
          <w:p>
            <w:r>
              <w:rPr>
                <w:rFonts w:ascii="Courier New" w:hAnsi="Courier New"/>
                <w:sz w:val="18"/>
              </w:rPr>
              <w:t xml:space="preserve">  &lt;/div&gt;</w:t>
            </w:r>
          </w:p>
          <w:p>
            <w:r>
              <w:rPr>
                <w:rFonts w:ascii="Courier New" w:hAnsi="Courier New"/>
                <w:sz w:val="18"/>
              </w:rPr>
              <w:t xml:space="preserve">  &lt;div id="turbo"&gt;TURBO 💨&lt;/div&gt;</w:t>
            </w:r>
          </w:p>
          <w:p>
            <w:r>
              <w:rPr>
                <w:rFonts w:ascii="Courier New" w:hAnsi="Courier New"/>
                <w:sz w:val="18"/>
              </w:rPr>
              <w:t xml:space="preserve">  &lt;!-- Escena del huevo --&gt;</w:t>
            </w:r>
          </w:p>
          <w:p>
            <w:r>
              <w:rPr>
                <w:rFonts w:ascii="Courier New" w:hAnsi="Courier New"/>
                <w:sz w:val="18"/>
              </w:rPr>
              <w:t xml:space="preserve">  &lt;canvas id="egg" class="stage blur-in"&gt;&lt;/canvas&gt;</w:t>
            </w:r>
          </w:p>
          <w:p>
            <w:r>
              <w:rPr>
                <w:rFonts w:ascii="Courier New" w:hAnsi="Courier New"/>
                <w:sz w:val="18"/>
              </w:rPr>
              <w:t xml:space="preserve">  &lt;!-- Escena del bebé --&gt;</w:t>
            </w:r>
          </w:p>
          <w:p>
            <w:r>
              <w:rPr>
                <w:rFonts w:ascii="Courier New" w:hAnsi="Courier New"/>
                <w:sz w:val="18"/>
              </w:rPr>
              <w:t xml:space="preserve">  &lt;canvas id="baby" class="stage hidden"&gt;&lt;/canvas&gt;</w:t>
            </w:r>
          </w:p>
          <w:p>
            <w:r>
              <w:rPr>
                <w:rFonts w:ascii="Courier New" w:hAnsi="Courier New"/>
                <w:sz w:val="18"/>
              </w:rPr>
              <w:t xml:space="preserve">  &lt;div id="toast"&gt;¡Nace el pececito! 🐣➡️🐟&lt;/div&gt;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&lt;script&gt;</w:t>
            </w:r>
          </w:p>
          <w:p>
            <w:r>
              <w:rPr>
                <w:rFonts w:ascii="Courier New" w:hAnsi="Courier New"/>
                <w:sz w:val="18"/>
              </w:rPr>
              <w:t>(()=&gt;{</w:t>
            </w:r>
          </w:p>
          <w:p>
            <w:r>
              <w:rPr>
                <w:rFonts w:ascii="Courier New" w:hAnsi="Courier New"/>
                <w:sz w:val="18"/>
              </w:rPr>
              <w:t>const egg = document.getElementById('egg');</w:t>
            </w:r>
          </w:p>
          <w:p>
            <w:r>
              <w:rPr>
                <w:rFonts w:ascii="Courier New" w:hAnsi="Courier New"/>
                <w:sz w:val="18"/>
              </w:rPr>
              <w:t>const baby = document.getElementById('baby');</w:t>
            </w:r>
          </w:p>
          <w:p>
            <w:r>
              <w:rPr>
                <w:rFonts w:ascii="Courier New" w:hAnsi="Courier New"/>
                <w:sz w:val="18"/>
              </w:rPr>
              <w:t>const ctxE = egg.getContext('2d', { alpha:false });</w:t>
            </w:r>
          </w:p>
          <w:p>
            <w:r>
              <w:rPr>
                <w:rFonts w:ascii="Courier New" w:hAnsi="Courier New"/>
                <w:sz w:val="18"/>
              </w:rPr>
              <w:t>const ctxB = baby.getContext('2d', { alpha:false });</w:t>
            </w:r>
          </w:p>
          <w:p>
            <w:r>
              <w:rPr>
                <w:rFonts w:ascii="Courier New" w:hAnsi="Courier New"/>
                <w:sz w:val="18"/>
              </w:rPr>
              <w:t>function resize(){ egg.width=innerWidth; egg.height=innerHeight; baby.width=innerWidth; baby.height=innerHeight; }</w:t>
            </w:r>
          </w:p>
          <w:p>
            <w:r>
              <w:rPr>
                <w:rFonts w:ascii="Courier New" w:hAnsi="Courier New"/>
                <w:sz w:val="18"/>
              </w:rPr>
              <w:t>addEventListener('resize', resize, {passive:true}); resize();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// ----- Escena HUEVO (estático con flotación suave) -----</w:t>
            </w:r>
          </w:p>
          <w:p>
            <w:r>
              <w:rPr>
                <w:rFonts w:ascii="Courier New" w:hAnsi="Courier New"/>
                <w:sz w:val="18"/>
              </w:rPr>
              <w:t>const hue = { x: innerWidth*0.5, y: innerHeight*0.55, t: 0 };</w:t>
            </w:r>
          </w:p>
          <w:p>
            <w:r>
              <w:rPr>
                <w:rFonts w:ascii="Courier New" w:hAnsi="Courier New"/>
                <w:sz w:val="18"/>
              </w:rPr>
              <w:t>function drawEgg(dt){</w:t>
            </w:r>
          </w:p>
          <w:p>
            <w:r>
              <w:rPr>
                <w:rFonts w:ascii="Courier New" w:hAnsi="Courier New"/>
                <w:sz w:val="18"/>
              </w:rPr>
              <w:t xml:space="preserve">  hue.t += dt;</w:t>
            </w:r>
          </w:p>
          <w:p>
            <w:r>
              <w:rPr>
                <w:rFonts w:ascii="Courier New" w:hAnsi="Courier New"/>
                <w:sz w:val="18"/>
              </w:rPr>
              <w:t xml:space="preserve">  const y = hue.y + Math.sin(hue.t*0.8)*6;</w:t>
            </w:r>
          </w:p>
          <w:p>
            <w:r>
              <w:rPr>
                <w:rFonts w:ascii="Courier New" w:hAnsi="Courier New"/>
                <w:sz w:val="18"/>
              </w:rPr>
              <w:t xml:space="preserve">  const w = 110, h = 140;</w:t>
            </w:r>
          </w:p>
          <w:p>
            <w:r>
              <w:rPr>
                <w:rFonts w:ascii="Courier New" w:hAnsi="Courier New"/>
                <w:sz w:val="18"/>
              </w:rPr>
              <w:t xml:space="preserve">  // fondo</w:t>
            </w:r>
          </w:p>
          <w:p>
            <w:r>
              <w:rPr>
                <w:rFonts w:ascii="Courier New" w:hAnsi="Courier New"/>
                <w:sz w:val="18"/>
              </w:rPr>
              <w:t xml:space="preserve">  const g = ctxE.createLinearGradient(0,0,0,egg.height);</w:t>
            </w:r>
          </w:p>
          <w:p>
            <w:r>
              <w:rPr>
                <w:rFonts w:ascii="Courier New" w:hAnsi="Courier New"/>
                <w:sz w:val="18"/>
              </w:rPr>
              <w:t xml:space="preserve">  g.addColorStop(0,'#0b304d'); g.addColorStop(1,'#061726');</w:t>
            </w:r>
          </w:p>
          <w:p>
            <w:r>
              <w:rPr>
                <w:rFonts w:ascii="Courier New" w:hAnsi="Courier New"/>
                <w:sz w:val="18"/>
              </w:rPr>
              <w:t xml:space="preserve">  ctxE.fillStyle = g; ctxE.fillRect(0,0,egg.width,egg.height);</w:t>
            </w:r>
          </w:p>
          <w:p>
            <w:r>
              <w:rPr>
                <w:rFonts w:ascii="Courier New" w:hAnsi="Courier New"/>
                <w:sz w:val="18"/>
              </w:rPr>
              <w:t xml:space="preserve">  // burbujitas de fondo</w:t>
            </w:r>
          </w:p>
          <w:p>
            <w:r>
              <w:rPr>
                <w:rFonts w:ascii="Courier New" w:hAnsi="Courier New"/>
                <w:sz w:val="18"/>
              </w:rPr>
              <w:t xml:space="preserve">  ctxE.globalAlpha = 0.28;</w:t>
            </w:r>
          </w:p>
          <w:p>
            <w:r>
              <w:rPr>
                <w:rFonts w:ascii="Courier New" w:hAnsi="Courier New"/>
                <w:sz w:val="18"/>
              </w:rPr>
              <w:t xml:space="preserve">  ctxE.fillStyle = '#cfe9ff';</w:t>
            </w:r>
          </w:p>
          <w:p>
            <w:r>
              <w:rPr>
                <w:rFonts w:ascii="Courier New" w:hAnsi="Courier New"/>
                <w:sz w:val="18"/>
              </w:rPr>
              <w:t xml:space="preserve">  for(let i=0;i&lt;18;i++){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bx = (i*97 % egg.width);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by = (egg.height - ((hue.t*30 + i*120)% (egg.height+60)));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rr = 1 + (i%3);</w:t>
            </w:r>
          </w:p>
          <w:p>
            <w:r>
              <w:rPr>
                <w:rFonts w:ascii="Courier New" w:hAnsi="Courier New"/>
                <w:sz w:val="18"/>
              </w:rPr>
              <w:t xml:space="preserve">    ctxE.beginPath(); ctxE.arc(bx,by,rr,0,Math.PI*2); ctxE.fill();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 xml:space="preserve">  ctxE.globalAlpha = 1;</w:t>
            </w:r>
          </w:p>
          <w:p>
            <w:r>
              <w:rPr>
                <w:rFonts w:ascii="Courier New" w:hAnsi="Courier New"/>
                <w:sz w:val="18"/>
              </w:rPr>
              <w:t xml:space="preserve">  // huevo</w:t>
            </w:r>
          </w:p>
          <w:p>
            <w:r>
              <w:rPr>
                <w:rFonts w:ascii="Courier New" w:hAnsi="Courier New"/>
                <w:sz w:val="18"/>
              </w:rPr>
              <w:t xml:space="preserve">  ctxE.save();</w:t>
            </w:r>
          </w:p>
          <w:p>
            <w:r>
              <w:rPr>
                <w:rFonts w:ascii="Courier New" w:hAnsi="Courier New"/>
                <w:sz w:val="18"/>
              </w:rPr>
              <w:t xml:space="preserve">  ctxE.translate(hue.x,y);</w:t>
            </w:r>
          </w:p>
          <w:p>
            <w:r>
              <w:rPr>
                <w:rFonts w:ascii="Courier New" w:hAnsi="Courier New"/>
                <w:sz w:val="18"/>
              </w:rPr>
              <w:t xml:space="preserve">  ctxE.fillStyle = '#f4f2e7';</w:t>
            </w:r>
          </w:p>
          <w:p>
            <w:r>
              <w:rPr>
                <w:rFonts w:ascii="Courier New" w:hAnsi="Courier New"/>
                <w:sz w:val="18"/>
              </w:rPr>
              <w:t xml:space="preserve">  ctxE.strokeStyle = 'rgba(40,50,60,.25)';</w:t>
            </w:r>
          </w:p>
          <w:p>
            <w:r>
              <w:rPr>
                <w:rFonts w:ascii="Courier New" w:hAnsi="Courier New"/>
                <w:sz w:val="18"/>
              </w:rPr>
              <w:t xml:space="preserve">  ctxE.lineWidth = 3;</w:t>
            </w:r>
          </w:p>
          <w:p>
            <w:r>
              <w:rPr>
                <w:rFonts w:ascii="Courier New" w:hAnsi="Courier New"/>
                <w:sz w:val="18"/>
              </w:rPr>
              <w:t xml:space="preserve">  ctxE.beginPath();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ctxE.ellipse(0,0,w*0.62,h*0.72,0,0,Math.PI*2);</w:t>
            </w:r>
          </w:p>
          <w:p>
            <w:r>
              <w:rPr>
                <w:rFonts w:ascii="Courier New" w:hAnsi="Courier New"/>
                <w:sz w:val="18"/>
              </w:rPr>
              <w:t xml:space="preserve">  ctxE.fill(); ctxE.stroke();</w:t>
            </w:r>
          </w:p>
          <w:p>
            <w:r>
              <w:rPr>
                <w:rFonts w:ascii="Courier New" w:hAnsi="Courier New"/>
                <w:sz w:val="18"/>
              </w:rPr>
              <w:t xml:space="preserve">  // sombra/volumen</w:t>
            </w:r>
          </w:p>
          <w:p>
            <w:r>
              <w:rPr>
                <w:rFonts w:ascii="Courier New" w:hAnsi="Courier New"/>
                <w:sz w:val="18"/>
              </w:rPr>
              <w:t xml:space="preserve">  ctxE.globalAlpha = .25;</w:t>
            </w:r>
          </w:p>
          <w:p>
            <w:r>
              <w:rPr>
                <w:rFonts w:ascii="Courier New" w:hAnsi="Courier New"/>
                <w:sz w:val="18"/>
              </w:rPr>
              <w:t xml:space="preserve">  ctxE.fillStyle = '#c8c2b0';</w:t>
            </w:r>
          </w:p>
          <w:p>
            <w:r>
              <w:rPr>
                <w:rFonts w:ascii="Courier New" w:hAnsi="Courier New"/>
                <w:sz w:val="18"/>
              </w:rPr>
              <w:t xml:space="preserve">  ctxE.beginPath();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ctxE.ellipse(-15,-20,w*0.28,h*0.22,0,0,Math.PI*2);</w:t>
            </w:r>
          </w:p>
          <w:p>
            <w:r>
              <w:rPr>
                <w:rFonts w:ascii="Courier New" w:hAnsi="Courier New"/>
                <w:sz w:val="18"/>
              </w:rPr>
              <w:t xml:space="preserve">  ctxE.fill();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ctxE.globalAlpha = 1;</w:t>
            </w:r>
          </w:p>
          <w:p>
            <w:r>
              <w:rPr>
                <w:rFonts w:ascii="Courier New" w:hAnsi="Courier New"/>
                <w:sz w:val="18"/>
              </w:rPr>
              <w:t xml:space="preserve">  // base/arena simple</w:t>
            </w:r>
          </w:p>
          <w:p>
            <w:r>
              <w:rPr>
                <w:rFonts w:ascii="Courier New" w:hAnsi="Courier New"/>
                <w:sz w:val="18"/>
              </w:rPr>
              <w:t xml:space="preserve">  ctxE.fillStyle = '#16324a';</w:t>
            </w:r>
          </w:p>
          <w:p>
            <w:r>
              <w:rPr>
                <w:rFonts w:ascii="Courier New" w:hAnsi="Courier New"/>
                <w:sz w:val="18"/>
              </w:rPr>
              <w:t xml:space="preserve">  ctxE.beginPath();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ctxE.ellipse(0, h*0.48, w*0.8, h*0.18, 0, 0, Math.PI*2);</w:t>
            </w:r>
          </w:p>
          <w:p>
            <w:r>
              <w:rPr>
                <w:rFonts w:ascii="Courier New" w:hAnsi="Courier New"/>
                <w:sz w:val="18"/>
              </w:rPr>
              <w:t xml:space="preserve">  ctxE.fill();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ctxE.restore();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// ----- Transición: BLUR y crossfade -----</w:t>
            </w:r>
          </w:p>
          <w:p>
            <w:r>
              <w:rPr>
                <w:rFonts w:ascii="Courier New" w:hAnsi="Courier New"/>
                <w:sz w:val="18"/>
              </w:rPr>
              <w:t>let hatched = false;</w:t>
            </w:r>
          </w:p>
          <w:p>
            <w:r>
              <w:rPr>
                <w:rFonts w:ascii="Courier New" w:hAnsi="Courier New"/>
                <w:sz w:val="18"/>
              </w:rPr>
              <w:t>function hatch(){</w:t>
            </w:r>
          </w:p>
          <w:p>
            <w:r>
              <w:rPr>
                <w:rFonts w:ascii="Courier New" w:hAnsi="Courier New"/>
                <w:sz w:val="18"/>
              </w:rPr>
              <w:t xml:space="preserve">  if (hatched) return;</w:t>
            </w:r>
          </w:p>
          <w:p>
            <w:r>
              <w:rPr>
                <w:rFonts w:ascii="Courier New" w:hAnsi="Courier New"/>
                <w:sz w:val="18"/>
              </w:rPr>
              <w:t xml:space="preserve">  hatched = true;</w:t>
            </w:r>
          </w:p>
          <w:p>
            <w:r>
              <w:rPr>
                <w:rFonts w:ascii="Courier New" w:hAnsi="Courier New"/>
                <w:sz w:val="18"/>
              </w:rPr>
              <w:t xml:space="preserve">  // blur al huevo</w:t>
            </w:r>
          </w:p>
          <w:p>
            <w:r>
              <w:rPr>
                <w:rFonts w:ascii="Courier New" w:hAnsi="Courier New"/>
                <w:sz w:val="18"/>
              </w:rPr>
              <w:t xml:space="preserve">  egg.classList.add('blurred');</w:t>
            </w:r>
          </w:p>
          <w:p>
            <w:r>
              <w:rPr>
                <w:rFonts w:ascii="Courier New" w:hAnsi="Courier New"/>
                <w:sz w:val="18"/>
              </w:rPr>
              <w:t xml:space="preserve">  // pequeño toast</w:t>
            </w:r>
          </w:p>
          <w:p>
            <w:r>
              <w:rPr>
                <w:rFonts w:ascii="Courier New" w:hAnsi="Courier New"/>
                <w:sz w:val="18"/>
              </w:rPr>
              <w:t xml:space="preserve">  const toast = document.getElementById('toast');</w:t>
            </w:r>
          </w:p>
          <w:p>
            <w:r>
              <w:rPr>
                <w:rFonts w:ascii="Courier New" w:hAnsi="Courier New"/>
                <w:sz w:val="18"/>
              </w:rPr>
              <w:t xml:space="preserve">  toast.classList.add('show');</w:t>
            </w:r>
          </w:p>
          <w:p>
            <w:r>
              <w:rPr>
                <w:rFonts w:ascii="Courier New" w:hAnsi="Courier New"/>
                <w:sz w:val="18"/>
              </w:rPr>
              <w:t xml:space="preserve">  setTimeout(()=&gt;toast.classList.remove('show'), 1200);</w:t>
            </w:r>
          </w:p>
          <w:p>
            <w:r>
              <w:rPr>
                <w:rFonts w:ascii="Courier New" w:hAnsi="Courier New"/>
                <w:sz w:val="18"/>
              </w:rPr>
              <w:t xml:space="preserve">  // crossfade a bebé</w:t>
            </w:r>
          </w:p>
          <w:p>
            <w:r>
              <w:rPr>
                <w:rFonts w:ascii="Courier New" w:hAnsi="Courier New"/>
                <w:sz w:val="18"/>
              </w:rPr>
              <w:t xml:space="preserve">  setTimeout(()=&gt;{</w:t>
            </w:r>
          </w:p>
          <w:p>
            <w:r>
              <w:rPr>
                <w:rFonts w:ascii="Courier New" w:hAnsi="Courier New"/>
                <w:sz w:val="18"/>
              </w:rPr>
              <w:t xml:space="preserve">    egg.classList.add('hidden');</w:t>
            </w:r>
          </w:p>
          <w:p>
            <w:r>
              <w:rPr>
                <w:rFonts w:ascii="Courier New" w:hAnsi="Courier New"/>
                <w:sz w:val="18"/>
              </w:rPr>
              <w:t xml:space="preserve">    baby.classList.remove('hidden');</w:t>
            </w:r>
          </w:p>
          <w:p>
            <w:r>
              <w:rPr>
                <w:rFonts w:ascii="Courier New" w:hAnsi="Courier New"/>
                <w:sz w:val="18"/>
              </w:rPr>
              <w:t xml:space="preserve">  }, 600); // coincide con la transición de blur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// Cuenta atrás</w:t>
            </w:r>
          </w:p>
          <w:p>
            <w:r>
              <w:rPr>
                <w:rFonts w:ascii="Courier New" w:hAnsi="Courier New"/>
                <w:sz w:val="18"/>
              </w:rPr>
              <w:t>let T = 5;</w:t>
            </w:r>
          </w:p>
          <w:p>
            <w:r>
              <w:rPr>
                <w:rFonts w:ascii="Courier New" w:hAnsi="Courier New"/>
                <w:sz w:val="18"/>
              </w:rPr>
              <w:t>const tEl = document.getElementById('t');</w:t>
            </w:r>
          </w:p>
          <w:p>
            <w:r>
              <w:rPr>
                <w:rFonts w:ascii="Courier New" w:hAnsi="Courier New"/>
                <w:sz w:val="18"/>
              </w:rPr>
              <w:t>const timer = setInterval(()=&gt;{</w:t>
            </w:r>
          </w:p>
          <w:p>
            <w:r>
              <w:rPr>
                <w:rFonts w:ascii="Courier New" w:hAnsi="Courier New"/>
                <w:sz w:val="18"/>
              </w:rPr>
              <w:t xml:space="preserve">  if (hatched) { clearInterval(timer); return; }</w:t>
            </w:r>
          </w:p>
          <w:p>
            <w:r>
              <w:rPr>
                <w:rFonts w:ascii="Courier New" w:hAnsi="Courier New"/>
                <w:sz w:val="18"/>
              </w:rPr>
              <w:t xml:space="preserve">  T--; tEl.textContent = T;</w:t>
            </w:r>
          </w:p>
          <w:p>
            <w:r>
              <w:rPr>
                <w:rFonts w:ascii="Courier New" w:hAnsi="Courier New"/>
                <w:sz w:val="18"/>
              </w:rPr>
              <w:t xml:space="preserve">  if (T&lt;=0){ clearInterval(timer); hatch(); }</w:t>
            </w:r>
          </w:p>
          <w:p>
            <w:r>
              <w:rPr>
                <w:rFonts w:ascii="Courier New" w:hAnsi="Courier New"/>
                <w:sz w:val="18"/>
              </w:rPr>
              <w:t>}, 1000);</w:t>
            </w:r>
          </w:p>
          <w:p>
            <w:r>
              <w:rPr>
                <w:rFonts w:ascii="Courier New" w:hAnsi="Courier New"/>
                <w:sz w:val="18"/>
              </w:rPr>
              <w:t>document.getElementById('btn').onclick = hatch;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// ----- Escena BEBÉ (canvas reutilizando estilo) -----</w:t>
            </w:r>
          </w:p>
          <w:p>
            <w:r>
              <w:rPr>
                <w:rFonts w:ascii="Courier New" w:hAnsi="Courier New"/>
                <w:sz w:val="18"/>
              </w:rPr>
              <w:t>const turboBadge = document.getElementById('turbo');</w:t>
            </w:r>
          </w:p>
          <w:p>
            <w:r>
              <w:rPr>
                <w:rFonts w:ascii="Courier New" w:hAnsi="Courier New"/>
                <w:sz w:val="18"/>
              </w:rPr>
              <w:t>const rand=(a,b)=&gt;a+Math.random()*(b-a);</w:t>
            </w:r>
          </w:p>
          <w:p>
            <w:r>
              <w:rPr>
                <w:rFonts w:ascii="Courier New" w:hAnsi="Courier New"/>
                <w:sz w:val="18"/>
              </w:rPr>
              <w:t>const lerp=(a,b,t)=&gt;a+(b-a)*t;</w:t>
            </w:r>
          </w:p>
          <w:p>
            <w:r>
              <w:rPr>
                <w:rFonts w:ascii="Courier New" w:hAnsi="Courier New"/>
                <w:sz w:val="18"/>
              </w:rPr>
              <w:t>const clampAngle=(a)=&gt;{const m=70*Math.PI/180;return Math.max(-m,Math.min(m,a));};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const BABY={ size:46, body:'#d9ccff', tail:'#ff9ecf', fin:'#ffd0e2', eyeScale:1.6, stripeColor:'#ffba7a', stripeWidth:0.32 };</w:t>
            </w:r>
          </w:p>
          <w:p>
            <w:r>
              <w:rPr>
                <w:rFonts w:ascii="Courier New" w:hAnsi="Courier New"/>
                <w:sz w:val="18"/>
              </w:rPr>
              <w:t>let fish={ x: baby.width*0.5, y: baby.height*0.55, vx: 110, vy: 8, baseSpeed: 120, followSpeed: 260, wobbleT: Math.random()*10, angle: 0, target: null, bubbleTimer: 0.4, turbo:false };</w:t>
            </w:r>
          </w:p>
          <w:p>
            <w:r>
              <w:rPr>
                <w:rFonts w:ascii="Courier New" w:hAnsi="Courier New"/>
                <w:sz w:val="18"/>
              </w:rPr>
              <w:t>const mouthBubbles=[]; const bgBubbles=[];</w:t>
            </w:r>
          </w:p>
          <w:p>
            <w:r>
              <w:rPr>
                <w:rFonts w:ascii="Courier New" w:hAnsi="Courier New"/>
                <w:sz w:val="18"/>
              </w:rPr>
              <w:t>for(let i=0;i&lt;24;i++){ bgBubbles.push({x:Math.random()*baby.width,y:baby.height+Math.random()*baby.height,r:1+Math.random()*3,s:12+Math.random()*24}); 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let pointer=null;</w:t>
            </w:r>
          </w:p>
          <w:p>
            <w:r>
              <w:rPr>
                <w:rFonts w:ascii="Courier New" w:hAnsi="Courier New"/>
                <w:sz w:val="18"/>
              </w:rPr>
              <w:t>baby.addEventListener('pointerdown',e=&gt;{ pointer={x:e.clientX,y:e.clientY}; fish.target=pointer; fish.turbo=true; turboBadge.classList.add('on'); });</w:t>
            </w:r>
          </w:p>
          <w:p>
            <w:r>
              <w:rPr>
                <w:rFonts w:ascii="Courier New" w:hAnsi="Courier New"/>
                <w:sz w:val="18"/>
              </w:rPr>
              <w:t>baby.addEventListener('pointermove',e=&gt;{ if(pointer){ pointer.x=e.clientX; pointer.y=e.clientY; } });</w:t>
            </w:r>
          </w:p>
          <w:p>
            <w:r>
              <w:rPr>
                <w:rFonts w:ascii="Courier New" w:hAnsi="Courier New"/>
                <w:sz w:val="18"/>
              </w:rPr>
              <w:t>baby.addEventListener('pointerup',()=&gt;{ pointer=null; fish.target=null; fish.turbo=false; turboBadge.classList.remove('on'); });</w:t>
            </w:r>
          </w:p>
          <w:p>
            <w:r>
              <w:rPr>
                <w:rFonts w:ascii="Courier New" w:hAnsi="Courier New"/>
                <w:sz w:val="18"/>
              </w:rPr>
              <w:t>baby.addEventListener('pointercancel',()=&gt;{ pointer=null; fish.target=null; fish.turbo=false; turboBadge.classList.remove('on'); });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addMouthBubble(turboMul){</w:t>
            </w:r>
          </w:p>
          <w:p>
            <w:r>
              <w:rPr>
                <w:rFonts w:ascii="Courier New" w:hAnsi="Courier New"/>
                <w:sz w:val="18"/>
              </w:rPr>
              <w:t xml:space="preserve">  const dir=Math.sign(fish.vx)||1;</w:t>
            </w:r>
          </w:p>
          <w:p>
            <w:r>
              <w:rPr>
                <w:rFonts w:ascii="Courier New" w:hAnsi="Courier New"/>
                <w:sz w:val="18"/>
              </w:rPr>
              <w:t xml:space="preserve">  const mouthX=fish.x+(dir&gt;0?BABY.size*0.70:-BABY.size*0.70);</w:t>
            </w:r>
          </w:p>
          <w:p>
            <w:r>
              <w:rPr>
                <w:rFonts w:ascii="Courier New" w:hAnsi="Courier New"/>
                <w:sz w:val="18"/>
              </w:rPr>
              <w:t xml:space="preserve">  mouthBubbles.push({x:mouthX,y:fish.y,v:rand(22,34)*(turboMul?1.25:1),r:rand(1.2,2.4)*(turboMul?1.15:1),life:rand(0.9,1.4)*(turboMul?1.2:1)});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drawStripeVertical(rx,ry,color,widthRatio){</w:t>
            </w:r>
          </w:p>
          <w:p>
            <w:r>
              <w:rPr>
                <w:rFonts w:ascii="Courier New" w:hAnsi="Courier New"/>
                <w:sz w:val="18"/>
              </w:rPr>
              <w:t xml:space="preserve">  const halfW=rx*widthRatio;</w:t>
            </w:r>
          </w:p>
          <w:p>
            <w:r>
              <w:rPr>
                <w:rFonts w:ascii="Courier New" w:hAnsi="Courier New"/>
                <w:sz w:val="18"/>
              </w:rPr>
              <w:t xml:space="preserve">  const margin=2;</w:t>
            </w:r>
          </w:p>
          <w:p>
            <w:r>
              <w:rPr>
                <w:rFonts w:ascii="Courier New" w:hAnsi="Courier New"/>
                <w:sz w:val="18"/>
              </w:rPr>
              <w:t xml:space="preserve">  const rxIn=rx-margin, ryIn=ry-margin;</w:t>
            </w:r>
          </w:p>
          <w:p>
            <w:r>
              <w:rPr>
                <w:rFonts w:ascii="Courier New" w:hAnsi="Courier New"/>
                <w:sz w:val="18"/>
              </w:rPr>
              <w:t xml:space="preserve">  ctxB.save(); ctxB.fillStyle=color; ctxB.globalAlpha=0.95; ctxB.beginPath();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const steps=48;</w:t>
            </w:r>
          </w:p>
          <w:p>
            <w:r>
              <w:rPr>
                <w:rFonts w:ascii="Courier New" w:hAnsi="Courier New"/>
                <w:sz w:val="18"/>
              </w:rPr>
              <w:t xml:space="preserve">  for(let i=0;i&lt;=steps;i++){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t=i/steps;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x=-halfW + t*(2*halfW);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y=ryIn*Math.sqrt(Math.max(0,1-(x*x)/(rxIn*rxIn)));</w:t>
            </w:r>
          </w:p>
          <w:p>
            <w:r>
              <w:rPr>
                <w:rFonts w:ascii="Courier New" w:hAnsi="Courier New"/>
                <w:sz w:val="18"/>
              </w:rPr>
              <w:t xml:space="preserve">    if(i===0) ctxB.moveTo(x,-y); else ctxB.lineTo(x,-y);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 xml:space="preserve">  for(let i=steps;i&gt;=0;i--){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t=i/steps;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x=-halfW + t*(2*halfW);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y=ryIn*Math.sqrt(Math.max(0,1-(x*x)/(rxIn*rxIn)));</w:t>
            </w:r>
          </w:p>
          <w:p>
            <w:r>
              <w:rPr>
                <w:rFonts w:ascii="Courier New" w:hAnsi="Courier New"/>
                <w:sz w:val="18"/>
              </w:rPr>
              <w:t xml:space="preserve">    ctxB.lineTo(x,y);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 xml:space="preserve">  ctxB.closePath(); ctxB.fill(); ctxB.globalAlpha=1; ctxB.restore();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drawBaby(time,dt){</w:t>
            </w:r>
          </w:p>
          <w:p>
            <w:r>
              <w:rPr>
                <w:rFonts w:ascii="Courier New" w:hAnsi="Courier New"/>
                <w:sz w:val="18"/>
              </w:rPr>
              <w:t xml:space="preserve">  // fondo</w:t>
            </w:r>
          </w:p>
          <w:p>
            <w:r>
              <w:rPr>
                <w:rFonts w:ascii="Courier New" w:hAnsi="Courier New"/>
                <w:sz w:val="18"/>
              </w:rPr>
              <w:t xml:space="preserve">  const g = ctxB.createLinearGradient(0,0,0,baby.height);</w:t>
            </w:r>
          </w:p>
          <w:p>
            <w:r>
              <w:rPr>
                <w:rFonts w:ascii="Courier New" w:hAnsi="Courier New"/>
                <w:sz w:val="18"/>
              </w:rPr>
              <w:t xml:space="preserve">  g.addColorStop(0,'#0b304d'); g.addColorStop(1,'#061726');</w:t>
            </w:r>
          </w:p>
          <w:p>
            <w:r>
              <w:rPr>
                <w:rFonts w:ascii="Courier New" w:hAnsi="Courier New"/>
                <w:sz w:val="18"/>
              </w:rPr>
              <w:t xml:space="preserve">  ctxB.fillStyle = g; ctxB.fillRect(0,0,baby.width,baby.height);</w:t>
            </w:r>
          </w:p>
          <w:p>
            <w:r>
              <w:rPr>
                <w:rFonts w:ascii="Courier New" w:hAnsi="Courier New"/>
                <w:sz w:val="18"/>
              </w:rPr>
              <w:t xml:space="preserve">  // burbujas fondo</w:t>
            </w:r>
          </w:p>
          <w:p>
            <w:r>
              <w:rPr>
                <w:rFonts w:ascii="Courier New" w:hAnsi="Courier New"/>
                <w:sz w:val="18"/>
              </w:rPr>
              <w:t xml:space="preserve">  ctxB.globalAlpha=0.35; ctxB.fillStyle='#cfe9ff';</w:t>
            </w:r>
          </w:p>
          <w:p>
            <w:r>
              <w:rPr>
                <w:rFonts w:ascii="Courier New" w:hAnsi="Courier New"/>
                <w:sz w:val="18"/>
              </w:rPr>
              <w:t xml:space="preserve">  for(const b of bgBubbles){ b.y-=b.s*dt; if(b.y&lt;-10){ b.y=baby.height+10; b.x=Math.random()*baby.width; } ctxB.beginPath(); ctxB.arc(b.x,b.y,b.r,0,Math.PI*2); ctxB.fill(); }</w:t>
            </w:r>
          </w:p>
          <w:p>
            <w:r>
              <w:rPr>
                <w:rFonts w:ascii="Courier New" w:hAnsi="Courier New"/>
                <w:sz w:val="18"/>
              </w:rPr>
              <w:t xml:space="preserve">  ctxB.globalAlpha=1;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avance del pez</w:t>
            </w:r>
          </w:p>
          <w:p>
            <w:r>
              <w:rPr>
                <w:rFonts w:ascii="Courier New" w:hAnsi="Courier New"/>
                <w:sz w:val="18"/>
              </w:rPr>
              <w:t xml:space="preserve">  const pad=70;</w:t>
            </w:r>
          </w:p>
          <w:p>
            <w:r>
              <w:rPr>
                <w:rFonts w:ascii="Courier New" w:hAnsi="Courier New"/>
                <w:sz w:val="18"/>
              </w:rPr>
              <w:t xml:space="preserve">  let desiredVx=(Math.sign(fish.vx)||1)*fish.baseSpeed;</w:t>
            </w:r>
          </w:p>
          <w:p>
            <w:r>
              <w:rPr>
                <w:rFonts w:ascii="Courier New" w:hAnsi="Courier New"/>
                <w:sz w:val="18"/>
              </w:rPr>
              <w:t xml:space="preserve">  let desiredVy=fish.vy;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(fish.target){ const dx=fish.target.x-fish.x, dy=fish.target.y-fish.y; const len=Math.hypot(dx,dy)||1; const spd=fish.followSpeed*1.6; desiredVx=(dx/len)*spd; desiredVy=(dy/len)*spd; }</w:t>
            </w:r>
          </w:p>
          <w:p>
            <w:r>
              <w:rPr>
                <w:rFonts w:ascii="Courier New" w:hAnsi="Courier New"/>
                <w:sz w:val="18"/>
              </w:rPr>
              <w:t xml:space="preserve">  else { fish.wobbleT+=dt; desiredVy=fish.vy+Math.sin(fish.wobbleT*1.6)*10*dt; }</w:t>
            </w:r>
          </w:p>
          <w:p>
            <w:r>
              <w:rPr>
                <w:rFonts w:ascii="Courier New" w:hAnsi="Courier New"/>
                <w:sz w:val="18"/>
              </w:rPr>
              <w:t xml:space="preserve">  fish.bubbleTimer -= dt * (fish.target?2.6:1.0);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(fish.bubbleTimer&lt;=0){ addMouthBubble(!!fish.target); if (fish.target){ if(Math.random()&lt;0.8)addMouthBubble(true); if(Math.random()&lt;0.55)addMouthBubble(true);} fish.bubbleTimer=0.45+Math.random()*0.65; }</w:t>
            </w:r>
          </w:p>
          <w:p>
            <w:r>
              <w:rPr>
                <w:rFonts w:ascii="Courier New" w:hAnsi="Courier New"/>
                <w:sz w:val="18"/>
              </w:rPr>
              <w:t xml:space="preserve">  fish.vx = lerp(fish.vx,desiredVx,Math.min(1,dt*3.0));</w:t>
            </w:r>
          </w:p>
          <w:p>
            <w:r>
              <w:rPr>
                <w:rFonts w:ascii="Courier New" w:hAnsi="Courier New"/>
                <w:sz w:val="18"/>
              </w:rPr>
              <w:t xml:space="preserve">  fish.vy = lerp(fish.vy,desiredVy,Math.min(1,dt*3.0));</w:t>
            </w:r>
          </w:p>
          <w:p>
            <w:r>
              <w:rPr>
                <w:rFonts w:ascii="Courier New" w:hAnsi="Courier New"/>
                <w:sz w:val="18"/>
              </w:rPr>
              <w:t xml:space="preserve">  fish.x += fish.vx*dt; fish.y += fish.vy*dt;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(fish.x&lt;pad){fish.x=pad;fish.vx=Math.abs(fish.vx);} if(fish.x&gt;baby.width-pad){fish.x=baby.width-pad;fish.vx=-Math.abs(fish.vx);}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(fish.y&lt;pad*0.7){fish.y=pad*0.7;fish.vy=Math.abs(fish.vy);} if(fish.y&gt;baby.height-pad*0.7){fish.y=baby.height-pad*0.7;fish.vy=-Math.abs(fish.vy);}</w:t>
            </w:r>
          </w:p>
          <w:p>
            <w:r>
              <w:rPr>
                <w:rFonts w:ascii="Courier New" w:hAnsi="Courier New"/>
                <w:sz w:val="18"/>
              </w:rPr>
              <w:t xml:space="preserve">  fish.angle = clampAngle(Math.atan2(fish.vy, Math.abs(fish.vx)));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dibujar pez</w:t>
            </w:r>
          </w:p>
          <w:p>
            <w:r>
              <w:rPr>
                <w:rFonts w:ascii="Courier New" w:hAnsi="Courier New"/>
                <w:sz w:val="18"/>
              </w:rPr>
              <w:t xml:space="preserve">  const s=BABY.size, flip=fish.vx&lt;0?-1:1;</w:t>
            </w:r>
          </w:p>
          <w:p>
            <w:r>
              <w:rPr>
                <w:rFonts w:ascii="Courier New" w:hAnsi="Courier New"/>
                <w:sz w:val="18"/>
              </w:rPr>
              <w:t xml:space="preserve">  ctxB.save(); ctxB.translate(fish.x,fish.y); ctxB.scale(flip,1); ctxB.rotate(clampAngle(fish.angle));</w:t>
            </w:r>
          </w:p>
          <w:p>
            <w:r>
              <w:rPr>
                <w:rFonts w:ascii="Courier New" w:hAnsi="Courier New"/>
                <w:sz w:val="18"/>
              </w:rPr>
              <w:t xml:space="preserve">  const rx=s*1.05, ry=s*0.78;</w:t>
            </w:r>
          </w:p>
          <w:p>
            <w:r>
              <w:rPr>
                <w:rFonts w:ascii="Courier New" w:hAnsi="Courier New"/>
                <w:sz w:val="18"/>
              </w:rPr>
              <w:t xml:space="preserve">  // cuerpo</w:t>
            </w:r>
          </w:p>
          <w:p>
            <w:r>
              <w:rPr>
                <w:rFonts w:ascii="Courier New" w:hAnsi="Courier New"/>
                <w:sz w:val="18"/>
              </w:rPr>
              <w:t xml:space="preserve">  ctxB.fillStyle=BABY.body; ctxB.strokeStyle='rgba(0,0,0,.5)'; ctxB.lineWidth=3;</w:t>
            </w:r>
          </w:p>
          <w:p>
            <w:r>
              <w:rPr>
                <w:rFonts w:ascii="Courier New" w:hAnsi="Courier New"/>
                <w:sz w:val="18"/>
              </w:rPr>
              <w:t xml:space="preserve">  ctxB.beginPath(); ctxB.ellipse(0,0,rx,ry,0,0,Math.PI*2); ctxB.fill(); ctxB.stroke();</w:t>
            </w:r>
          </w:p>
          <w:p>
            <w:r>
              <w:rPr>
                <w:rFonts w:ascii="Courier New" w:hAnsi="Courier New"/>
                <w:sz w:val="18"/>
              </w:rPr>
              <w:t xml:space="preserve">  // franja vertical (ancha en bebé)</w:t>
            </w:r>
          </w:p>
          <w:p>
            <w:r>
              <w:rPr>
                <w:rFonts w:ascii="Courier New" w:hAnsi="Courier New"/>
                <w:sz w:val="18"/>
              </w:rPr>
              <w:t xml:space="preserve">  drawStripeVertical(rx,ry,BABY.stripeColor,BABY.stripeWidth);</w:t>
            </w:r>
          </w:p>
          <w:p>
            <w:r>
              <w:rPr>
                <w:rFonts w:ascii="Courier New" w:hAnsi="Courier New"/>
                <w:sz w:val="18"/>
              </w:rPr>
              <w:t xml:space="preserve">  // cola</w:t>
            </w:r>
          </w:p>
          <w:p>
            <w:r>
              <w:rPr>
                <w:rFonts w:ascii="Courier New" w:hAnsi="Courier New"/>
                <w:sz w:val="18"/>
              </w:rPr>
              <w:t xml:space="preserve">  const flap=Math.sin(time*6 + fish.wobbleT)*0.38;</w:t>
            </w:r>
          </w:p>
          <w:p>
            <w:r>
              <w:rPr>
                <w:rFonts w:ascii="Courier New" w:hAnsi="Courier New"/>
                <w:sz w:val="18"/>
              </w:rPr>
              <w:t xml:space="preserve">  ctxB.save(); ctxB.translate(-rx,0); ctxB.rotate(flap);</w:t>
            </w:r>
          </w:p>
          <w:p>
            <w:r>
              <w:rPr>
                <w:rFonts w:ascii="Courier New" w:hAnsi="Courier New"/>
                <w:sz w:val="18"/>
              </w:rPr>
              <w:t xml:space="preserve">  ctxB.fillStyle=BABY.tail;</w:t>
            </w:r>
          </w:p>
          <w:p>
            <w:r>
              <w:rPr>
                <w:rFonts w:ascii="Courier New" w:hAnsi="Courier New"/>
                <w:sz w:val="18"/>
              </w:rPr>
              <w:t xml:space="preserve">  ctxB.beginPath(); ctxB.moveTo(0,0);</w:t>
            </w:r>
          </w:p>
          <w:p>
            <w:r>
              <w:rPr>
                <w:rFonts w:ascii="Courier New" w:hAnsi="Courier New"/>
                <w:sz w:val="18"/>
              </w:rPr>
              <w:t xml:space="preserve">  ctxB.quadraticCurveTo(-s*0.48,-s*0.58, s*0.12,-s*0.22);</w:t>
            </w:r>
          </w:p>
          <w:p>
            <w:r>
              <w:rPr>
                <w:rFonts w:ascii="Courier New" w:hAnsi="Courier New"/>
                <w:sz w:val="18"/>
              </w:rPr>
              <w:t xml:space="preserve">  ctxB.quadraticCurveTo(-s*0.48, s*0.58, 0, 0); ctxB.fill();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ctxB.restore();</w:t>
            </w:r>
          </w:p>
          <w:p>
            <w:r>
              <w:rPr>
                <w:rFonts w:ascii="Courier New" w:hAnsi="Courier New"/>
                <w:sz w:val="18"/>
              </w:rPr>
              <w:t xml:space="preserve">  // aleta</w:t>
            </w:r>
          </w:p>
          <w:p>
            <w:r>
              <w:rPr>
                <w:rFonts w:ascii="Courier New" w:hAnsi="Courier New"/>
                <w:sz w:val="18"/>
              </w:rPr>
              <w:t xml:space="preserve">  const finFlap=Math.sin(time*8.5 + fish.wobbleT)*0.27;</w:t>
            </w:r>
          </w:p>
          <w:p>
            <w:r>
              <w:rPr>
                <w:rFonts w:ascii="Courier New" w:hAnsi="Courier New"/>
                <w:sz w:val="18"/>
              </w:rPr>
              <w:t xml:space="preserve">  ctxB.save(); ctxB.translate(-s*0.1, s*0.16); ctxB.rotate(finFlap);</w:t>
            </w:r>
          </w:p>
          <w:p>
            <w:r>
              <w:rPr>
                <w:rFonts w:ascii="Courier New" w:hAnsi="Courier New"/>
                <w:sz w:val="18"/>
              </w:rPr>
              <w:t xml:space="preserve">  ctxB.fillStyle=BABY.fin;</w:t>
            </w:r>
          </w:p>
          <w:p>
            <w:r>
              <w:rPr>
                <w:rFonts w:ascii="Courier New" w:hAnsi="Courier New"/>
                <w:sz w:val="18"/>
              </w:rPr>
              <w:t xml:space="preserve">  ctxB.beginPath();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ctxB.moveTo(0,0);</w:t>
            </w:r>
          </w:p>
          <w:p>
            <w:r>
              <w:rPr>
                <w:rFonts w:ascii="Courier New" w:hAnsi="Courier New"/>
                <w:sz w:val="18"/>
              </w:rPr>
              <w:t xml:space="preserve">  ctxB.quadraticCurveTo( s*0.06,  s*0.58,  s*0.2,  s*0.13);</w:t>
            </w:r>
          </w:p>
          <w:p>
            <w:r>
              <w:rPr>
                <w:rFonts w:ascii="Courier New" w:hAnsi="Courier New"/>
                <w:sz w:val="18"/>
              </w:rPr>
              <w:t xml:space="preserve">  ctxB.quadraticCurveTo( s*0.06,  s*0.25,  0, 0); ctxB.fill();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ctxB.restore();</w:t>
            </w:r>
          </w:p>
          <w:p>
            <w:r>
              <w:rPr>
                <w:rFonts w:ascii="Courier New" w:hAnsi="Courier New"/>
                <w:sz w:val="18"/>
              </w:rPr>
              <w:t xml:space="preserve">  // ojo</w:t>
            </w:r>
          </w:p>
          <w:p>
            <w:r>
              <w:rPr>
                <w:rFonts w:ascii="Courier New" w:hAnsi="Courier New"/>
                <w:sz w:val="18"/>
              </w:rPr>
              <w:t xml:space="preserve">  const e=0.22*BABY.eyeScale, p=0.11*BABY.eyeScale;</w:t>
            </w:r>
          </w:p>
          <w:p>
            <w:r>
              <w:rPr>
                <w:rFonts w:ascii="Courier New" w:hAnsi="Courier New"/>
                <w:sz w:val="18"/>
              </w:rPr>
              <w:t xml:space="preserve">  ctxB.fillStyle='#fff'; ctxB.beginPath(); ctxB.arc(s*0.46, 0, s*e, 0, Math.PI*2); ctxB.fill();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ctxB.fillStyle='#111'; ctxB.beginPath(); ctxB.arc(s*0.53, 0, s*p, 0, Math.PI*2); ctxB.fill();</w:t>
            </w:r>
          </w:p>
          <w:p>
            <w:r>
              <w:rPr>
                <w:rFonts w:ascii="Courier New" w:hAnsi="Courier New"/>
                <w:sz w:val="18"/>
              </w:rPr>
              <w:t xml:space="preserve">  // chupete (en la punta, un pelín fuera)</w:t>
            </w:r>
          </w:p>
          <w:p>
            <w:r>
              <w:rPr>
                <w:rFonts w:ascii="Courier New" w:hAnsi="Courier New"/>
                <w:sz w:val="18"/>
              </w:rPr>
              <w:t xml:space="preserve">  const mouthTipX=rx + s*0.06, mouthTipY=0;</w:t>
            </w:r>
          </w:p>
          <w:p>
            <w:r>
              <w:rPr>
                <w:rFonts w:ascii="Courier New" w:hAnsi="Courier New"/>
                <w:sz w:val="18"/>
              </w:rPr>
              <w:t xml:space="preserve">  ctxB.strokeStyle='#ff78c2'; ctxB.lineWidth=3.2;</w:t>
            </w:r>
          </w:p>
          <w:p>
            <w:r>
              <w:rPr>
                <w:rFonts w:ascii="Courier New" w:hAnsi="Courier New"/>
                <w:sz w:val="18"/>
              </w:rPr>
              <w:t xml:space="preserve">  ctxB.beginPath(); ctxB.arc(mouthTipX, mouthTipY, s*0.18, 0, Math.PI*2); ctxB.stroke();</w:t>
            </w:r>
          </w:p>
          <w:p>
            <w:r>
              <w:rPr>
                <w:rFonts w:ascii="Courier New" w:hAnsi="Courier New"/>
                <w:sz w:val="18"/>
              </w:rPr>
              <w:t xml:space="preserve">  ctxB.fillStyle='#ffb5de';</w:t>
            </w:r>
          </w:p>
          <w:p>
            <w:r>
              <w:rPr>
                <w:rFonts w:ascii="Courier New" w:hAnsi="Courier New"/>
                <w:sz w:val="18"/>
              </w:rPr>
              <w:t xml:space="preserve">  ctxB.beginPath(); ctxB.ellipse(mouthTipX - s*0.09, mouthTipY, s*0.17, s*0.13, 0, 0, Math.PI*2); ctxB.fill();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ctxB.restore();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burbujas de la boca</w:t>
            </w:r>
          </w:p>
          <w:p>
            <w:r>
              <w:rPr>
                <w:rFonts w:ascii="Courier New" w:hAnsi="Courier New"/>
                <w:sz w:val="18"/>
              </w:rPr>
              <w:t xml:space="preserve">  for (let i=mouthBubbles.length-1;i&gt;=0;i--){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m=mouthBubbles[i]; m.y-=m.v*dt; m.life-=dt;</w:t>
            </w:r>
          </w:p>
          <w:p>
            <w:r>
              <w:rPr>
                <w:rFonts w:ascii="Courier New" w:hAnsi="Courier New"/>
                <w:sz w:val="18"/>
              </w:rPr>
              <w:t xml:space="preserve">    if (m.life&lt;=0){ mouthBubbles.splice(i,1); continue; }</w:t>
            </w:r>
          </w:p>
          <w:p>
            <w:r>
              <w:rPr>
                <w:rFonts w:ascii="Courier New" w:hAnsi="Courier New"/>
                <w:sz w:val="18"/>
              </w:rPr>
              <w:t xml:space="preserve">    ctxB.globalAlpha=Math.max(0,Math.min(1,m.life));</w:t>
            </w:r>
          </w:p>
          <w:p>
            <w:r>
              <w:rPr>
                <w:rFonts w:ascii="Courier New" w:hAnsi="Courier New"/>
                <w:sz w:val="18"/>
              </w:rPr>
              <w:t xml:space="preserve">    ctxB.strokeStyle='rgba(200,220,255,.9)'; ctxB.lineWidth=1.6;</w:t>
            </w:r>
          </w:p>
          <w:p>
            <w:r>
              <w:rPr>
                <w:rFonts w:ascii="Courier New" w:hAnsi="Courier New"/>
                <w:sz w:val="18"/>
              </w:rPr>
              <w:t xml:space="preserve">    ctxB.beginPath(); ctxB.arc(m.x,m.y,m.r,0,Math.PI*2); ctxB.stroke();</w:t>
            </w:r>
          </w:p>
          <w:p>
            <w:r>
              <w:rPr>
                <w:rFonts w:ascii="Courier New" w:hAnsi="Courier New"/>
                <w:sz w:val="18"/>
              </w:rPr>
              <w:t xml:space="preserve">    ctxB.globalAlpha=1;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let last=performance.now();</w:t>
            </w:r>
          </w:p>
          <w:p>
            <w:r>
              <w:rPr>
                <w:rFonts w:ascii="Courier New" w:hAnsi="Courier New"/>
                <w:sz w:val="18"/>
              </w:rPr>
              <w:t>function loop(t){</w:t>
            </w:r>
          </w:p>
          <w:p>
            <w:r>
              <w:rPr>
                <w:rFonts w:ascii="Courier New" w:hAnsi="Courier New"/>
                <w:sz w:val="18"/>
              </w:rPr>
              <w:t xml:space="preserve">  const dt = Math.min(0.033,(t-last)/1000); last = t;</w:t>
            </w:r>
          </w:p>
          <w:p>
            <w:r>
              <w:rPr>
                <w:rFonts w:ascii="Courier New" w:hAnsi="Courier New"/>
                <w:sz w:val="18"/>
              </w:rPr>
              <w:t xml:space="preserve">  // Render según etapa</w:t>
            </w:r>
          </w:p>
          <w:p>
            <w:r>
              <w:rPr>
                <w:rFonts w:ascii="Courier New" w:hAnsi="Courier New"/>
                <w:sz w:val="18"/>
              </w:rPr>
              <w:t xml:space="preserve">  if (!hatched){ drawEgg(dt); } else { drawBaby(t/1000, dt); }</w:t>
            </w:r>
          </w:p>
          <w:p>
            <w:r>
              <w:rPr>
                <w:rFonts w:ascii="Courier New" w:hAnsi="Courier New"/>
                <w:sz w:val="18"/>
              </w:rPr>
              <w:t xml:space="preserve">  requestAnimationFrame(loop);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  <w:t>requestAnimationFrame(loop);</w:t>
            </w:r>
          </w:p>
          <w:p>
            <w:r>
              <w:rPr>
                <w:rFonts w:ascii="Courier New" w:hAnsi="Courier New"/>
                <w:sz w:val="18"/>
              </w:rPr>
              <w:t>})();</w:t>
            </w:r>
          </w:p>
          <w:p>
            <w:r>
              <w:rPr>
                <w:rFonts w:ascii="Courier New" w:hAnsi="Courier New"/>
                <w:sz w:val="18"/>
              </w:rPr>
              <w:t>&lt;/script&gt;</w:t>
            </w:r>
          </w:p>
          <w:p>
            <w:r>
              <w:rPr>
                <w:rFonts w:ascii="Courier New" w:hAnsi="Courier New"/>
                <w:sz w:val="18"/>
              </w:rPr>
              <w:t>&lt;/body&gt;</w:t>
            </w:r>
          </w:p>
          <w:p>
            <w:r>
              <w:rPr>
                <w:rFonts w:ascii="Courier New" w:hAnsi="Courier New"/>
                <w:sz w:val="18"/>
              </w:rPr>
              <w:t>&lt;/html&gt;</w:t>
            </w:r>
          </w:p>
        </w:tc>
      </w:tr>
    </w:tbl>
    <w:p>
      <w:pPr>
        <w:pStyle w:val="Heading2"/>
      </w:pPr>
      <w:r>
        <w:t>Bebé (franja vertical, chupete)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/>
          <w:p>
            <w:r>
              <w:rPr>
                <w:rFonts w:ascii="Courier New" w:hAnsi="Courier New"/>
                <w:sz w:val="18"/>
              </w:rPr>
              <w:t>&lt;!doctype html&gt;</w:t>
            </w:r>
          </w:p>
          <w:p>
            <w:r>
              <w:rPr>
                <w:rFonts w:ascii="Courier New" w:hAnsi="Courier New"/>
                <w:sz w:val="18"/>
              </w:rPr>
              <w:t>&lt;html lang="es"&gt;</w:t>
            </w:r>
          </w:p>
          <w:p>
            <w:r>
              <w:rPr>
                <w:rFonts w:ascii="Courier New" w:hAnsi="Courier New"/>
                <w:sz w:val="18"/>
              </w:rPr>
              <w:t>&lt;head&gt;</w:t>
            </w:r>
          </w:p>
          <w:p>
            <w:r>
              <w:rPr>
                <w:rFonts w:ascii="Courier New" w:hAnsi="Courier New"/>
                <w:sz w:val="18"/>
              </w:rPr>
              <w:t>&lt;meta charset="utf-8" /&gt;</w:t>
            </w:r>
          </w:p>
          <w:p>
            <w:r>
              <w:rPr>
                <w:rFonts w:ascii="Courier New" w:hAnsi="Courier New"/>
                <w:sz w:val="18"/>
              </w:rPr>
              <w:t>&lt;meta name="viewport" content="width=device-width,initial-scale=1,maximum-scale=1,user-scalable=no"/&gt;</w:t>
            </w:r>
          </w:p>
          <w:p>
            <w:r>
              <w:rPr>
                <w:rFonts w:ascii="Courier New" w:hAnsi="Courier New"/>
                <w:sz w:val="18"/>
              </w:rPr>
              <w:t>&lt;title&gt;Bebé — franja VERTICAL&lt;/title&gt;</w:t>
            </w:r>
          </w:p>
          <w:p>
            <w:r>
              <w:rPr>
                <w:rFonts w:ascii="Courier New" w:hAnsi="Courier New"/>
                <w:sz w:val="18"/>
              </w:rPr>
              <w:t>&lt;style&gt;</w:t>
            </w:r>
          </w:p>
          <w:p>
            <w:r>
              <w:rPr>
                <w:rFonts w:ascii="Courier New" w:hAnsi="Courier New"/>
                <w:sz w:val="18"/>
              </w:rPr>
              <w:t xml:space="preserve">  :root { --bg:#08243a; --ui:#1d4b6b; --ui2:#2a6287; --text:#e9f6ff;}</w:t>
            </w:r>
          </w:p>
          <w:p>
            <w:r>
              <w:rPr>
                <w:rFonts w:ascii="Courier New" w:hAnsi="Courier New"/>
                <w:sz w:val="18"/>
              </w:rPr>
              <w:t xml:space="preserve">  html,body{height:100%;margin:0;background:var(--bg);}</w:t>
            </w:r>
          </w:p>
          <w:p>
            <w:r>
              <w:rPr>
                <w:rFonts w:ascii="Courier New" w:hAnsi="Courier New"/>
                <w:sz w:val="18"/>
              </w:rPr>
              <w:t xml:space="preserve">  canvas{position:fixed;inset:0;touch-action:none}</w:t>
            </w:r>
          </w:p>
          <w:p>
            <w:r>
              <w:rPr>
                <w:rFonts w:ascii="Courier New" w:hAnsi="Courier New"/>
                <w:sz w:val="18"/>
              </w:rPr>
              <w:t xml:space="preserve">  #turbo{position:fixed;right:12px;top:12px;padding:6px 10px;border-radius:999px;</w:t>
            </w:r>
          </w:p>
          <w:p>
            <w:r>
              <w:rPr>
                <w:rFonts w:ascii="Courier New" w:hAnsi="Courier New"/>
                <w:sz w:val="18"/>
              </w:rPr>
              <w:t xml:space="preserve">         background:rgba(255,255,255,.12);backdrop-filter:blur(4px);font-weight:700;opacity:0;transition:opacity .15s}</w:t>
            </w:r>
          </w:p>
          <w:p>
            <w:r>
              <w:rPr>
                <w:rFonts w:ascii="Courier New" w:hAnsi="Courier New"/>
                <w:sz w:val="18"/>
              </w:rPr>
              <w:t xml:space="preserve">  #turbo.on{opacity:1}</w:t>
            </w:r>
          </w:p>
          <w:p>
            <w:r>
              <w:rPr>
                <w:rFonts w:ascii="Courier New" w:hAnsi="Courier New"/>
                <w:sz w:val="18"/>
              </w:rPr>
              <w:t>&lt;/style&gt;</w:t>
            </w:r>
          </w:p>
          <w:p>
            <w:r>
              <w:rPr>
                <w:rFonts w:ascii="Courier New" w:hAnsi="Courier New"/>
                <w:sz w:val="18"/>
              </w:rPr>
              <w:t>&lt;/head&gt;</w:t>
            </w:r>
          </w:p>
          <w:p>
            <w:r>
              <w:rPr>
                <w:rFonts w:ascii="Courier New" w:hAnsi="Courier New"/>
                <w:sz w:val="18"/>
              </w:rPr>
              <w:t>&lt;body&gt;</w:t>
            </w:r>
          </w:p>
          <w:p>
            <w:r>
              <w:rPr>
                <w:rFonts w:ascii="Courier New" w:hAnsi="Courier New"/>
                <w:sz w:val="18"/>
              </w:rPr>
              <w:t>&lt;div id="turbo"&gt;TURBO 💨&lt;/div&gt;</w:t>
            </w:r>
          </w:p>
          <w:p>
            <w:r>
              <w:rPr>
                <w:rFonts w:ascii="Courier New" w:hAnsi="Courier New"/>
                <w:sz w:val="18"/>
              </w:rPr>
              <w:t>&lt;canvas id="tank"&gt;&lt;/canvas&gt;</w:t>
            </w:r>
          </w:p>
          <w:p>
            <w:r>
              <w:rPr>
                <w:rFonts w:ascii="Courier New" w:hAnsi="Courier New"/>
                <w:sz w:val="18"/>
              </w:rPr>
              <w:t>&lt;script&gt;</w:t>
            </w:r>
          </w:p>
          <w:p>
            <w:r>
              <w:rPr>
                <w:rFonts w:ascii="Courier New" w:hAnsi="Courier New"/>
                <w:sz w:val="18"/>
              </w:rPr>
              <w:t>(()=&gt;{</w:t>
            </w:r>
          </w:p>
          <w:p>
            <w:r>
              <w:rPr>
                <w:rFonts w:ascii="Courier New" w:hAnsi="Courier New"/>
                <w:sz w:val="18"/>
              </w:rPr>
              <w:t>const canvas=document.getElementById('tank');</w:t>
            </w:r>
          </w:p>
          <w:p>
            <w:r>
              <w:rPr>
                <w:rFonts w:ascii="Courier New" w:hAnsi="Courier New"/>
                <w:sz w:val="18"/>
              </w:rPr>
              <w:t>const ctx=canvas.getContext('2d',{alpha:false});</w:t>
            </w:r>
          </w:p>
          <w:p>
            <w:r>
              <w:rPr>
                <w:rFonts w:ascii="Courier New" w:hAnsi="Courier New"/>
                <w:sz w:val="18"/>
              </w:rPr>
              <w:t>function resize(){canvas.width=innerWidth;canvas.height=innerHeight;}resize();</w:t>
            </w:r>
          </w:p>
          <w:p>
            <w:r>
              <w:rPr>
                <w:rFonts w:ascii="Courier New" w:hAnsi="Courier New"/>
                <w:sz w:val="18"/>
              </w:rPr>
              <w:t>addEventListener('resize',resize);</w:t>
            </w:r>
          </w:p>
          <w:p>
            <w:r>
              <w:rPr>
                <w:rFonts w:ascii="Courier New" w:hAnsi="Courier New"/>
                <w:sz w:val="18"/>
              </w:rPr>
              <w:t>const turboBadge=document.getElementById('turbo');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const rand=(a,b)=&gt;a+Math.random()*(b-a);</w:t>
            </w:r>
          </w:p>
          <w:p>
            <w:r>
              <w:rPr>
                <w:rFonts w:ascii="Courier New" w:hAnsi="Courier New"/>
                <w:sz w:val="18"/>
              </w:rPr>
              <w:t>const lerp=(a,b,t)=&gt;a+(b-a)*t;</w:t>
            </w:r>
          </w:p>
          <w:p>
            <w:r>
              <w:rPr>
                <w:rFonts w:ascii="Courier New" w:hAnsi="Courier New"/>
                <w:sz w:val="18"/>
              </w:rPr>
              <w:t>const clampAngle=(a)=&gt;{const m=70*Math.PI/180;return Math.max(-m,Math.min(m,a));};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const bgBubbles=Array.from({length:24},()=&gt;({x:Math.random()*innerWidth,y:innerHeight+Math.random()*innerHeight,r:1+Math.random()*3,s:12+Math.random()*24}));</w:t>
            </w:r>
          </w:p>
          <w:p>
            <w:r>
              <w:rPr>
                <w:rFonts w:ascii="Courier New" w:hAnsi="Courier New"/>
                <w:sz w:val="18"/>
              </w:rPr>
              <w:t>const mouthBubbles=[];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const BABY={size:46,body:'#d9ccff',tail:'#ff9ecf',fin:'#ffd0e2',eyeScale:1.6,stripeColor:'#ffba7a',stripeWidth:0.32};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let fish={x:canvas.width*0.5,y:canvas.height*0.55,vx:rand(80,120),vy:rand(-20,20),baseSpeed:120,followSpeed:260,wobbleT:Math.random()*10,angle:0,target:null,bubbleTimer:rand(0.2,0.8),turbo:false};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let pointer=null;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canvas.addEventListener('pointerdown',e=&gt;{pointer={x:e.clientX,y:e.clientY};fish.target=pointer;fish.turbo=true;turboBadge.classList.add('on');});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canvas.addEventListener('pointermove',e=&gt;{if(pointer){pointer.x=e.clientX;pointer.y=e.clientY;}});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canvas.addEventListener('pointerup',()=&gt;{pointer=null;fish.target=null;fish.turbo=false;turboBadge.classList.remove('on');});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canvas.addEventListener('pointercancel',()=&gt;{pointer=null;fish.target=null;fish.turbo=false;turboBadge.classList.remove('on');});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addMouthBubble(turboMul){</w:t>
            </w:r>
          </w:p>
          <w:p>
            <w:r>
              <w:rPr>
                <w:rFonts w:ascii="Courier New" w:hAnsi="Courier New"/>
                <w:sz w:val="18"/>
              </w:rPr>
              <w:t xml:space="preserve">  const dir=Math.sign(fish.vx)||1;</w:t>
            </w:r>
          </w:p>
          <w:p>
            <w:r>
              <w:rPr>
                <w:rFonts w:ascii="Courier New" w:hAnsi="Courier New"/>
                <w:sz w:val="18"/>
              </w:rPr>
              <w:t xml:space="preserve">  const mouthX=fish.x+(dir&gt;0?BABY.size*0.70:-BABY.size*0.70);</w:t>
            </w:r>
          </w:p>
          <w:p>
            <w:r>
              <w:rPr>
                <w:rFonts w:ascii="Courier New" w:hAnsi="Courier New"/>
                <w:sz w:val="18"/>
              </w:rPr>
              <w:t xml:space="preserve">  mouthBubbles.push({x:mouthX,y:fish.y,v:rand(22,34)*(turboMul?1.25:1),r:rand(1.2,2.4)*(turboMul?1.15:1),life:rand(0.9,1.4)*(turboMul?1.2:1)});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drawStripeVertical(rx,ry,color,widthRatio){</w:t>
            </w:r>
          </w:p>
          <w:p>
            <w:r>
              <w:rPr>
                <w:rFonts w:ascii="Courier New" w:hAnsi="Courier New"/>
                <w:sz w:val="18"/>
              </w:rPr>
              <w:t xml:space="preserve">  const halfW=rx*widthRatio;</w:t>
            </w:r>
          </w:p>
          <w:p>
            <w:r>
              <w:rPr>
                <w:rFonts w:ascii="Courier New" w:hAnsi="Courier New"/>
                <w:sz w:val="18"/>
              </w:rPr>
              <w:t xml:space="preserve">  const margin=2;</w:t>
            </w:r>
          </w:p>
          <w:p>
            <w:r>
              <w:rPr>
                <w:rFonts w:ascii="Courier New" w:hAnsi="Courier New"/>
                <w:sz w:val="18"/>
              </w:rPr>
              <w:t xml:space="preserve">  const rxIn=rx-margin,ryIn=ry-margin;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ctx.save();ctx.fillStyle=color;ctx.globalAlpha=0.95;ctx.beginPath();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const steps=48;</w:t>
            </w:r>
          </w:p>
          <w:p>
            <w:r>
              <w:rPr>
                <w:rFonts w:ascii="Courier New" w:hAnsi="Courier New"/>
                <w:sz w:val="18"/>
              </w:rPr>
              <w:t xml:space="preserve">  for(let i=0;i&lt;=steps;i++){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t=i/steps;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x=-halfW+t*(2*halfW);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y=ryIn*Math.sqrt(Math.max(0,1-(x*x)/(rxIn*rxIn)));</w:t>
            </w:r>
          </w:p>
          <w:p>
            <w:r>
              <w:rPr>
                <w:rFonts w:ascii="Courier New" w:hAnsi="Courier New"/>
                <w:sz w:val="18"/>
              </w:rPr>
              <w:t xml:space="preserve">    if(i===0)ctx.moveTo(x,-y);else ctx.lineTo(x,-y);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 xml:space="preserve">  for(let i=steps;i&gt;=0;i--){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t=i/steps;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x=-halfW+t*(2*halfW);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y=ryIn*Math.sqrt(Math.max(0,1-(x*x)/(rxIn*rxIn)));</w:t>
            </w:r>
          </w:p>
          <w:p>
            <w:r>
              <w:rPr>
                <w:rFonts w:ascii="Courier New" w:hAnsi="Courier New"/>
                <w:sz w:val="18"/>
              </w:rPr>
              <w:t xml:space="preserve">    ctx.lineTo(x,y);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 xml:space="preserve">  ctx.closePath();ctx.fill();ctx.restore();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drawFish(time){</w:t>
            </w:r>
          </w:p>
          <w:p>
            <w:r>
              <w:rPr>
                <w:rFonts w:ascii="Courier New" w:hAnsi="Courier New"/>
                <w:sz w:val="18"/>
              </w:rPr>
              <w:t xml:space="preserve">  const s=BABY.size,flip=fish.vx&lt;0?-1:1;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ctx.save();ctx.translate(fish.x,fish.y);ctx.scale(flip,1);ctx.rotate(clampAngle(fish.angle));</w:t>
            </w:r>
          </w:p>
          <w:p>
            <w:r>
              <w:rPr>
                <w:rFonts w:ascii="Courier New" w:hAnsi="Courier New"/>
                <w:sz w:val="18"/>
              </w:rPr>
              <w:t xml:space="preserve">  const rx=s*1.05,ry=s*0.78;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ctx.fillStyle=BABY.body;ctx.strokeStyle='rgba(0,0,0,.5)';ctx.lineWidth=3;</w:t>
            </w:r>
          </w:p>
          <w:p>
            <w:r>
              <w:rPr>
                <w:rFonts w:ascii="Courier New" w:hAnsi="Courier New"/>
                <w:sz w:val="18"/>
              </w:rPr>
              <w:t xml:space="preserve">  ctx.beginPath();ctx.ellipse(0,0,rx,ry,0,0,Math.PI*2);ctx.fill();ctx.stroke();</w:t>
            </w:r>
          </w:p>
          <w:p>
            <w:r>
              <w:rPr>
                <w:rFonts w:ascii="Courier New" w:hAnsi="Courier New"/>
                <w:sz w:val="18"/>
              </w:rPr>
              <w:t xml:space="preserve">  // franja VERTICAL barriga</w:t>
            </w:r>
          </w:p>
          <w:p>
            <w:r>
              <w:rPr>
                <w:rFonts w:ascii="Courier New" w:hAnsi="Courier New"/>
                <w:sz w:val="18"/>
              </w:rPr>
              <w:t xml:space="preserve">  drawStripeVertical(rx,ry,BABY.stripeColor,BABY.stripeWidth);</w:t>
            </w:r>
          </w:p>
          <w:p>
            <w:r>
              <w:rPr>
                <w:rFonts w:ascii="Courier New" w:hAnsi="Courier New"/>
                <w:sz w:val="18"/>
              </w:rPr>
              <w:t xml:space="preserve">  // cola</w:t>
            </w:r>
          </w:p>
          <w:p>
            <w:r>
              <w:rPr>
                <w:rFonts w:ascii="Courier New" w:hAnsi="Courier New"/>
                <w:sz w:val="18"/>
              </w:rPr>
              <w:t xml:space="preserve">  const flap=Math.sin(time*6+fish.wobbleT)*0.38;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ctx.save();ctx.translate(-rx,0);ctx.rotate(flap);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ctx.fillStyle=BABY.tail;ctx.beginPath();ctx.moveTo(0,0);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ctx.quadraticCurveTo(-s*0.48,-s*0.58,s*0.12,-s*0.22);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ctx.quadraticCurveTo(-s*0.48,s*0.58,0,0);ctx.fill();ctx.restore();</w:t>
            </w:r>
          </w:p>
          <w:p>
            <w:r>
              <w:rPr>
                <w:rFonts w:ascii="Courier New" w:hAnsi="Courier New"/>
                <w:sz w:val="18"/>
              </w:rPr>
              <w:t xml:space="preserve">  // aleta</w:t>
            </w:r>
          </w:p>
          <w:p>
            <w:r>
              <w:rPr>
                <w:rFonts w:ascii="Courier New" w:hAnsi="Courier New"/>
                <w:sz w:val="18"/>
              </w:rPr>
              <w:t xml:space="preserve">  const finFlap=Math.sin(time*8.5+fish.wobbleT)*0.27;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ctx.save();ctx.translate(-s*0.1,s*0.16);ctx.rotate(finFlap);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ctx.fillStyle=BABY.fin;ctx.beginPath();ctx.moveTo(0,0);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ctx.quadraticCurveTo(s*0.06,s*0.58,s*0.2,s*0.13);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ctx.quadraticCurveTo(s*0.06,s*0.25,0,0);ctx.fill();ctx.restore();</w:t>
            </w:r>
          </w:p>
          <w:p>
            <w:r>
              <w:rPr>
                <w:rFonts w:ascii="Courier New" w:hAnsi="Courier New"/>
                <w:sz w:val="18"/>
              </w:rPr>
              <w:t xml:space="preserve">  // ojo</w:t>
            </w:r>
          </w:p>
          <w:p>
            <w:r>
              <w:rPr>
                <w:rFonts w:ascii="Courier New" w:hAnsi="Courier New"/>
                <w:sz w:val="18"/>
              </w:rPr>
              <w:t xml:space="preserve">  const e=0.22*BABY.eyeScale,p=0.11*BABY.eyeScale;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ctx.fillStyle='#fff';ctx.beginPath();ctx.arc(s*0.46,0,s*e,0,Math.PI*2);ctx.fill();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ctx.fillStyle='#111';ctx.beginPath();ctx.arc(s*0.53,0,s*p,0,Math.PI*2);ctx.fill();</w:t>
            </w:r>
          </w:p>
          <w:p>
            <w:r>
              <w:rPr>
                <w:rFonts w:ascii="Courier New" w:hAnsi="Courier New"/>
                <w:sz w:val="18"/>
              </w:rPr>
              <w:t xml:space="preserve">  // chupete borde</w:t>
            </w:r>
          </w:p>
          <w:p>
            <w:r>
              <w:rPr>
                <w:rFonts w:ascii="Courier New" w:hAnsi="Courier New"/>
                <w:sz w:val="18"/>
              </w:rPr>
              <w:t xml:space="preserve">  const mouthTipX=rx+s*0.06,mouthTipY=0;</w:t>
            </w:r>
          </w:p>
          <w:p>
            <w:r>
              <w:rPr>
                <w:rFonts w:ascii="Courier New" w:hAnsi="Courier New"/>
                <w:sz w:val="18"/>
              </w:rPr>
              <w:t xml:space="preserve">  ctx.strokeStyle='#ff78c2';ctx.lineWidth=3.2;</w:t>
            </w:r>
          </w:p>
          <w:p>
            <w:r>
              <w:rPr>
                <w:rFonts w:ascii="Courier New" w:hAnsi="Courier New"/>
                <w:sz w:val="18"/>
              </w:rPr>
              <w:t xml:space="preserve">  ctx.beginPath();ctx.arc(mouthTipX,mouthTipY,s*0.18,0,Math.PI*2);ctx.stroke();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ctx.fillStyle='#ffb5de';ctx.beginPath();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ctx.ellipse(mouthTipX-s*0.09,mouthTipY,s*0.17,s*0.13,0,0,Math.PI*2);ctx.fill();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ctx.restore();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let last=performance.now();</w:t>
            </w:r>
          </w:p>
          <w:p>
            <w:r>
              <w:rPr>
                <w:rFonts w:ascii="Courier New" w:hAnsi="Courier New"/>
                <w:sz w:val="18"/>
              </w:rPr>
              <w:t>function tick(t){</w:t>
            </w:r>
          </w:p>
          <w:p>
            <w:r>
              <w:rPr>
                <w:rFonts w:ascii="Courier New" w:hAnsi="Courier New"/>
                <w:sz w:val="18"/>
              </w:rPr>
              <w:t xml:space="preserve">  const dt=Math.min(0.033,(t-last)/1000);last=t;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ctx.fillStyle='#08243a';ctx.fillRect(0,0,canvas.width,canvas.height);</w:t>
            </w:r>
          </w:p>
          <w:p>
            <w:r>
              <w:rPr>
                <w:rFonts w:ascii="Courier New" w:hAnsi="Courier New"/>
                <w:sz w:val="18"/>
              </w:rPr>
              <w:t xml:space="preserve">  ctx.globalAlpha=0.35;ctx.fillStyle='#cfe9ff';</w:t>
            </w:r>
          </w:p>
          <w:p>
            <w:r>
              <w:rPr>
                <w:rFonts w:ascii="Courier New" w:hAnsi="Courier New"/>
                <w:sz w:val="18"/>
              </w:rPr>
              <w:t xml:space="preserve">  for(const b of bgBubbles){b.y-=b.s*dt;if(b.y&lt;-10){b.y=canvas.height+10;b.x=Math.random()*canvas.width;}ctx.beginPath();ctx.arc(b.x,b.y,b.r,0,Math.PI*2);ctx.fill();}</w:t>
            </w:r>
          </w:p>
          <w:p>
            <w:r>
              <w:rPr>
                <w:rFonts w:ascii="Courier New" w:hAnsi="Courier New"/>
                <w:sz w:val="18"/>
              </w:rPr>
              <w:t xml:space="preserve">  ctx.globalAlpha=1;</w:t>
            </w:r>
          </w:p>
          <w:p>
            <w:r>
              <w:rPr>
                <w:rFonts w:ascii="Courier New" w:hAnsi="Courier New"/>
                <w:sz w:val="18"/>
              </w:rPr>
              <w:t xml:space="preserve">  for(let i=mouthBubbles.length-1;i&gt;=0;i--){const m=mouthBubbles[i];m.y-=m.v*dt;m.life-=dt;if(m.life&lt;=0){mouthBubbles.splice(i,1);continue;}ctx.globalAlpha=Math.max(0,Math.min(1,m.life));ctx.strokeStyle='rgba(200,220,255,.9)';ctx.lineWidth=1.6;ctx.beginPath();ctx.arc(m.x,m.y,m.r,0,Math.PI*2);ctx.stroke();ctx.globalAlpha=1;}</w:t>
            </w:r>
          </w:p>
          <w:p>
            <w:r>
              <w:rPr>
                <w:rFonts w:ascii="Courier New" w:hAnsi="Courier New"/>
                <w:sz w:val="18"/>
              </w:rPr>
              <w:t xml:space="preserve">  const pad=70;let desiredVx=(Math.sign(fish.vx)||1)*fish.baseSpeed,desiredVy=fish.vy;</w:t>
            </w:r>
          </w:p>
          <w:p>
            <w:r>
              <w:rPr>
                <w:rFonts w:ascii="Courier New" w:hAnsi="Courier New"/>
                <w:sz w:val="18"/>
              </w:rPr>
              <w:t xml:space="preserve">  if(fish.target){const dx=fish.target.x-fish.x,dy=fish.target.y-fish.y;const len=Math.hypot(dx,dy)||1;const spd=fish.followSpeed*1.6;desiredVx=(dx/len)*spd;desiredVy=(dy/len)*spd;}</w:t>
            </w:r>
          </w:p>
          <w:p>
            <w:r>
              <w:rPr>
                <w:rFonts w:ascii="Courier New" w:hAnsi="Courier New"/>
                <w:sz w:val="18"/>
              </w:rPr>
              <w:t xml:space="preserve">  else{fish.wobbleT+=dt;desiredVy=fish.vy+Math.sin(fish.wobbleT*1.6)*10*dt;}</w:t>
            </w:r>
          </w:p>
          <w:p>
            <w:r>
              <w:rPr>
                <w:rFonts w:ascii="Courier New" w:hAnsi="Courier New"/>
                <w:sz w:val="18"/>
              </w:rPr>
              <w:t xml:space="preserve">  fish.bubbleTimer-=dt*(fish.target?2.6:1.0);if(fish.bubbleTimer&lt;=0){addMouthBubble(!!fish.target);if(fish.target){if(Math.random()&lt;0.8)addMouthBubble(true);if(Math.random()&lt;0.55)addMouthBubble(true);}fish.bubbleTimer=rand(0.45,1.1);}</w:t>
            </w:r>
          </w:p>
          <w:p>
            <w:r>
              <w:rPr>
                <w:rFonts w:ascii="Courier New" w:hAnsi="Courier New"/>
                <w:sz w:val="18"/>
              </w:rPr>
              <w:t xml:space="preserve">  fish.vx=lerp(fish.vx,desiredVx,Math.min(1,dt*3.0));fish.vy=lerp(fish.vy,desiredVy,Math.min(1,dt*3.0));</w:t>
            </w:r>
          </w:p>
          <w:p>
            <w:r>
              <w:rPr>
                <w:rFonts w:ascii="Courier New" w:hAnsi="Courier New"/>
                <w:sz w:val="18"/>
              </w:rPr>
              <w:t xml:space="preserve">  fish.x+=fish.vx*dt;fish.y+=fish.vy*dt;</w:t>
            </w:r>
          </w:p>
          <w:p>
            <w:r>
              <w:rPr>
                <w:rFonts w:ascii="Courier New" w:hAnsi="Courier New"/>
                <w:sz w:val="18"/>
              </w:rPr>
              <w:t xml:space="preserve">  if(fish.x&lt;pad){fish.x=pad;fish.vx=Math.abs(fish.vx);}if(fish.x&gt;canvas.width-pad){fish.x=canvas.width-pad;fish.vx=-Math.abs(fish.vx);}</w:t>
            </w:r>
          </w:p>
          <w:p>
            <w:r>
              <w:rPr>
                <w:rFonts w:ascii="Courier New" w:hAnsi="Courier New"/>
                <w:sz w:val="18"/>
              </w:rPr>
              <w:t xml:space="preserve">  if(fish.y&lt;pad*0.7){fish.y=pad*0.7;fish.vy=Math.abs(fish.vy);}if(fish.y&gt;canvas.height-pad*0.7){fish.y=canvas.height-pad*0.7;fish.vy=-Math.abs(fish.vy);}</w:t>
            </w:r>
          </w:p>
          <w:p>
            <w:r>
              <w:rPr>
                <w:rFonts w:ascii="Courier New" w:hAnsi="Courier New"/>
                <w:sz w:val="18"/>
              </w:rPr>
              <w:t xml:space="preserve">  fish.angle=clampAngle(Math.atan2(fish.vy,Math.abs(fish.vx)));</w:t>
            </w:r>
          </w:p>
          <w:p>
            <w:r>
              <w:rPr>
                <w:rFonts w:ascii="Courier New" w:hAnsi="Courier New"/>
                <w:sz w:val="18"/>
              </w:rPr>
              <w:t xml:space="preserve">  drawFish(performance.now()/1000);</w:t>
            </w:r>
          </w:p>
          <w:p>
            <w:r>
              <w:rPr>
                <w:rFonts w:ascii="Courier New" w:hAnsi="Courier New"/>
                <w:sz w:val="18"/>
              </w:rPr>
              <w:t xml:space="preserve">  requestAnimationFrame(tick);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  <w:t>requestAnimationFrame(tick);</w:t>
            </w:r>
          </w:p>
          <w:p>
            <w:r>
              <w:rPr>
                <w:rFonts w:ascii="Courier New" w:hAnsi="Courier New"/>
                <w:sz w:val="18"/>
              </w:rPr>
              <w:t>})();</w:t>
            </w:r>
          </w:p>
          <w:p>
            <w:r>
              <w:rPr>
                <w:rFonts w:ascii="Courier New" w:hAnsi="Courier New"/>
                <w:sz w:val="18"/>
              </w:rPr>
              <w:t>&lt;/script&gt;</w:t>
            </w:r>
          </w:p>
          <w:p>
            <w:r>
              <w:rPr>
                <w:rFonts w:ascii="Courier New" w:hAnsi="Courier New"/>
                <w:sz w:val="18"/>
              </w:rPr>
              <w:t>&lt;/body&gt;</w:t>
            </w:r>
          </w:p>
          <w:p>
            <w:r>
              <w:rPr>
                <w:rFonts w:ascii="Courier New" w:hAnsi="Courier New"/>
                <w:sz w:val="18"/>
              </w:rPr>
              <w:t>&lt;/html&gt;</w:t>
            </w:r>
          </w:p>
        </w:tc>
      </w:tr>
    </w:tbl>
    <w:p>
      <w:pPr>
        <w:pStyle w:val="Heading2"/>
      </w:pPr>
      <w:r>
        <w:t>Joven (franja vertical, aleta alargada)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/>
          <w:p>
            <w:r>
              <w:rPr>
                <w:rFonts w:ascii="Courier New" w:hAnsi="Courier New"/>
                <w:sz w:val="18"/>
              </w:rPr>
              <w:t>&lt;!doctype html&gt;</w:t>
            </w:r>
          </w:p>
          <w:p>
            <w:r>
              <w:rPr>
                <w:rFonts w:ascii="Courier New" w:hAnsi="Courier New"/>
                <w:sz w:val="18"/>
              </w:rPr>
              <w:t>&lt;html lang="es"&gt;</w:t>
            </w:r>
          </w:p>
          <w:p>
            <w:r>
              <w:rPr>
                <w:rFonts w:ascii="Courier New" w:hAnsi="Courier New"/>
                <w:sz w:val="18"/>
              </w:rPr>
              <w:t>&lt;head&gt;</w:t>
            </w:r>
          </w:p>
          <w:p>
            <w:r>
              <w:rPr>
                <w:rFonts w:ascii="Courier New" w:hAnsi="Courier New"/>
                <w:sz w:val="18"/>
              </w:rPr>
              <w:t>&lt;meta charset="utf-8" /&gt;</w:t>
            </w:r>
          </w:p>
          <w:p>
            <w:r>
              <w:rPr>
                <w:rFonts w:ascii="Courier New" w:hAnsi="Courier New"/>
                <w:sz w:val="18"/>
              </w:rPr>
              <w:t>&lt;meta name="viewport" content="width=device-width,initial-scale=1,maximum-scale=1,user-scalable=no"/&gt;</w:t>
            </w:r>
          </w:p>
          <w:p>
            <w:r>
              <w:rPr>
                <w:rFonts w:ascii="Courier New" w:hAnsi="Courier New"/>
                <w:sz w:val="18"/>
              </w:rPr>
              <w:t>&lt;title&gt;Joven — franja vertical + aleta alargada&lt;/title&gt;</w:t>
            </w:r>
          </w:p>
          <w:p>
            <w:r>
              <w:rPr>
                <w:rFonts w:ascii="Courier New" w:hAnsi="Courier New"/>
                <w:sz w:val="18"/>
              </w:rPr>
              <w:t>&lt;style&gt;</w:t>
            </w:r>
          </w:p>
          <w:p>
            <w:r>
              <w:rPr>
                <w:rFonts w:ascii="Courier New" w:hAnsi="Courier New"/>
                <w:sz w:val="18"/>
              </w:rPr>
              <w:t xml:space="preserve">  :root { --bg:#08243a; --ui:#1d4b6b; --ui2:#2a6287; --text:#e9f6ff;}</w:t>
            </w:r>
          </w:p>
          <w:p>
            <w:r>
              <w:rPr>
                <w:rFonts w:ascii="Courier New" w:hAnsi="Courier New"/>
                <w:sz w:val="18"/>
              </w:rPr>
              <w:t xml:space="preserve">  html,body{height:100%;margin:0;background:var(--bg);}</w:t>
            </w:r>
          </w:p>
          <w:p>
            <w:r>
              <w:rPr>
                <w:rFonts w:ascii="Courier New" w:hAnsi="Courier New"/>
                <w:sz w:val="18"/>
              </w:rPr>
              <w:t xml:space="preserve">  body{font-family:system-ui,Segoe UI,Roboto,Helvetica,Arial,sans-serif;color:var(--text);overflow:hidden;}</w:t>
            </w:r>
          </w:p>
          <w:p>
            <w:r>
              <w:rPr>
                <w:rFonts w:ascii="Courier New" w:hAnsi="Courier New"/>
                <w:sz w:val="18"/>
              </w:rPr>
              <w:t xml:space="preserve">  canvas{position:fixed;inset:0;touch-action:none}</w:t>
            </w:r>
          </w:p>
          <w:p>
            <w:r>
              <w:rPr>
                <w:rFonts w:ascii="Courier New" w:hAnsi="Courier New"/>
                <w:sz w:val="18"/>
              </w:rPr>
              <w:t xml:space="preserve">  #bar{position:fixed;left:0;right:0;bottom:0;padding:10px;</w:t>
            </w:r>
          </w:p>
          <w:p>
            <w:r>
              <w:rPr>
                <w:rFonts w:ascii="Courier New" w:hAnsi="Courier New"/>
                <w:sz w:val="18"/>
              </w:rPr>
              <w:t xml:space="preserve">       display:flex;gap:10px;justify-content:center;flex-wrap:wrap;</w:t>
            </w:r>
          </w:p>
          <w:p>
            <w:r>
              <w:rPr>
                <w:rFonts w:ascii="Courier New" w:hAnsi="Courier New"/>
                <w:sz w:val="18"/>
              </w:rPr>
              <w:t xml:space="preserve">       background:linear-gradient(to top, rgba(0,0,0,.35), rgba(0,0,0,0));}</w:t>
            </w:r>
          </w:p>
          <w:p>
            <w:r>
              <w:rPr>
                <w:rFonts w:ascii="Courier New" w:hAnsi="Courier New"/>
                <w:sz w:val="18"/>
              </w:rPr>
              <w:t xml:space="preserve">  .btn{appearance:none;border:0;border-radius:12px;padding:10px 14px;</w:t>
            </w:r>
          </w:p>
          <w:p>
            <w:r>
              <w:rPr>
                <w:rFonts w:ascii="Courier New" w:hAnsi="Courier New"/>
                <w:sz w:val="18"/>
              </w:rPr>
              <w:t xml:space="preserve">       background:var(--ui);color:var(--text);font-weight:600;cursor:pointer;</w:t>
            </w:r>
          </w:p>
          <w:p>
            <w:r>
              <w:rPr>
                <w:rFonts w:ascii="Courier New" w:hAnsi="Courier New"/>
                <w:sz w:val="18"/>
              </w:rPr>
              <w:t xml:space="preserve">       box-shadow:0 6px 20px rgba(0,0,0,.25);display:inline-flex;gap:8px;align-items:center}</w:t>
            </w:r>
          </w:p>
          <w:p>
            <w:r>
              <w:rPr>
                <w:rFonts w:ascii="Courier New" w:hAnsi="Courier New"/>
                <w:sz w:val="18"/>
              </w:rPr>
              <w:t xml:space="preserve">  .btn:active{transform:translateY(1px);background:var(--ui2)}</w:t>
            </w:r>
          </w:p>
          <w:p>
            <w:r>
              <w:rPr>
                <w:rFonts w:ascii="Courier New" w:hAnsi="Courier New"/>
                <w:sz w:val="18"/>
              </w:rPr>
              <w:t xml:space="preserve">  #turbo{position:fixed;right:12px;top:12px;padding:6px 10px;border-radius:999px;</w:t>
            </w:r>
          </w:p>
          <w:p>
            <w:r>
              <w:rPr>
                <w:rFonts w:ascii="Courier New" w:hAnsi="Courier New"/>
                <w:sz w:val="18"/>
              </w:rPr>
              <w:t xml:space="preserve">         background:rgba(255,255,255,.12);backdrop-filter:blur(4px);font-weight:700;opacity:0;transition:opacity .15s}</w:t>
            </w:r>
          </w:p>
          <w:p>
            <w:r>
              <w:rPr>
                <w:rFonts w:ascii="Courier New" w:hAnsi="Courier New"/>
                <w:sz w:val="18"/>
              </w:rPr>
              <w:t xml:space="preserve">  #turbo.on{opacity:1}</w:t>
            </w:r>
          </w:p>
          <w:p>
            <w:r>
              <w:rPr>
                <w:rFonts w:ascii="Courier New" w:hAnsi="Courier New"/>
                <w:sz w:val="18"/>
              </w:rPr>
              <w:t>&lt;/style&gt;</w:t>
            </w:r>
          </w:p>
          <w:p>
            <w:r>
              <w:rPr>
                <w:rFonts w:ascii="Courier New" w:hAnsi="Courier New"/>
                <w:sz w:val="18"/>
              </w:rPr>
              <w:t>&lt;/head&gt;</w:t>
            </w:r>
          </w:p>
          <w:p>
            <w:r>
              <w:rPr>
                <w:rFonts w:ascii="Courier New" w:hAnsi="Courier New"/>
                <w:sz w:val="18"/>
              </w:rPr>
              <w:t>&lt;body&gt;</w:t>
            </w:r>
          </w:p>
          <w:p>
            <w:r>
              <w:rPr>
                <w:rFonts w:ascii="Courier New" w:hAnsi="Courier New"/>
                <w:sz w:val="18"/>
              </w:rPr>
              <w:t>&lt;div id="turbo"&gt;TURBO 💨&lt;/div&gt;</w:t>
            </w:r>
          </w:p>
          <w:p>
            <w:r>
              <w:rPr>
                <w:rFonts w:ascii="Courier New" w:hAnsi="Courier New"/>
                <w:sz w:val="18"/>
              </w:rPr>
              <w:t>&lt;canvas id="tank"&gt;&lt;/canvas&gt;</w:t>
            </w:r>
          </w:p>
          <w:p>
            <w:r>
              <w:rPr>
                <w:rFonts w:ascii="Courier New" w:hAnsi="Courier New"/>
                <w:sz w:val="18"/>
              </w:rPr>
              <w:t>&lt;div id="bar"&gt;</w:t>
            </w:r>
          </w:p>
          <w:p>
            <w:r>
              <w:rPr>
                <w:rFonts w:ascii="Courier New" w:hAnsi="Courier New"/>
                <w:sz w:val="18"/>
              </w:rPr>
              <w:t xml:space="preserve">  &lt;button class="btn" id="btnReset"&gt;↺ Reset&lt;/button&gt;</w:t>
            </w:r>
          </w:p>
          <w:p>
            <w:r>
              <w:rPr>
                <w:rFonts w:ascii="Courier New" w:hAnsi="Courier New"/>
                <w:sz w:val="18"/>
              </w:rPr>
              <w:t>&lt;/div&gt;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&lt;script&gt;</w:t>
            </w:r>
          </w:p>
          <w:p>
            <w:r>
              <w:rPr>
                <w:rFonts w:ascii="Courier New" w:hAnsi="Courier New"/>
                <w:sz w:val="18"/>
              </w:rPr>
              <w:t>(()=&gt;{</w:t>
            </w:r>
          </w:p>
          <w:p>
            <w:r>
              <w:rPr>
                <w:rFonts w:ascii="Courier New" w:hAnsi="Courier New"/>
                <w:sz w:val="18"/>
              </w:rPr>
              <w:t>const canvas=document.getElementById('tank');</w:t>
            </w:r>
          </w:p>
          <w:p>
            <w:r>
              <w:rPr>
                <w:rFonts w:ascii="Courier New" w:hAnsi="Courier New"/>
                <w:sz w:val="18"/>
              </w:rPr>
              <w:t>const ctx=canvas.getContext('2d',{alpha:false});</w:t>
            </w:r>
          </w:p>
          <w:p>
            <w:r>
              <w:rPr>
                <w:rFonts w:ascii="Courier New" w:hAnsi="Courier New"/>
                <w:sz w:val="18"/>
              </w:rPr>
              <w:t>function resize(){canvas.width=innerWidth;canvas.height=innerHeight;}resize();</w:t>
            </w:r>
          </w:p>
          <w:p>
            <w:r>
              <w:rPr>
                <w:rFonts w:ascii="Courier New" w:hAnsi="Courier New"/>
                <w:sz w:val="18"/>
              </w:rPr>
              <w:t>addEventListener('resize',resize);</w:t>
            </w:r>
          </w:p>
          <w:p>
            <w:r>
              <w:rPr>
                <w:rFonts w:ascii="Courier New" w:hAnsi="Courier New"/>
                <w:sz w:val="18"/>
              </w:rPr>
              <w:t>const turboBadge=document.getElementById('turbo');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const rand=(a,b)=&gt;a+Math.random()*(b-a);</w:t>
            </w:r>
          </w:p>
          <w:p>
            <w:r>
              <w:rPr>
                <w:rFonts w:ascii="Courier New" w:hAnsi="Courier New"/>
                <w:sz w:val="18"/>
              </w:rPr>
              <w:t>const lerp=(a,b,t)=&gt;a+(b-a)*t;</w:t>
            </w:r>
          </w:p>
          <w:p>
            <w:r>
              <w:rPr>
                <w:rFonts w:ascii="Courier New" w:hAnsi="Courier New"/>
                <w:sz w:val="18"/>
              </w:rPr>
              <w:t>const clampAngle=(a)=&gt;{const m=70*Math.PI/180;return Math.max(-m,Math.min(m,a));};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// Burbujas de fondo</w:t>
            </w:r>
          </w:p>
          <w:p>
            <w:r>
              <w:rPr>
                <w:rFonts w:ascii="Courier New" w:hAnsi="Courier New"/>
                <w:sz w:val="18"/>
              </w:rPr>
              <w:t>const bgBubbles=Array.from({length:26},()=&gt;({x:Math.random()*innerWidth,y:innerHeight+Math.random()*innerHeight,r:1+Math.random()*3,s:12+Math.random()*24}));</w:t>
            </w:r>
          </w:p>
          <w:p>
            <w:r>
              <w:rPr>
                <w:rFonts w:ascii="Courier New" w:hAnsi="Courier New"/>
                <w:sz w:val="18"/>
              </w:rPr>
              <w:t>const mouthBubbles=[];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// Config del JOVEN (un poco más grande, violeta medio, ojo más pequeño, aleta alargada)</w:t>
            </w:r>
          </w:p>
          <w:p>
            <w:r>
              <w:rPr>
                <w:rFonts w:ascii="Courier New" w:hAnsi="Courier New"/>
                <w:sz w:val="18"/>
              </w:rPr>
              <w:t>const JOVEN={</w:t>
            </w:r>
          </w:p>
          <w:p>
            <w:r>
              <w:rPr>
                <w:rFonts w:ascii="Courier New" w:hAnsi="Courier New"/>
                <w:sz w:val="18"/>
              </w:rPr>
              <w:t xml:space="preserve">  size:52,</w:t>
            </w:r>
          </w:p>
          <w:p>
            <w:r>
              <w:rPr>
                <w:rFonts w:ascii="Courier New" w:hAnsi="Courier New"/>
                <w:sz w:val="18"/>
              </w:rPr>
              <w:t xml:space="preserve">  body:'#b1a1ff',    // violeta medio</w:t>
            </w:r>
          </w:p>
          <w:p>
            <w:r>
              <w:rPr>
                <w:rFonts w:ascii="Courier New" w:hAnsi="Courier New"/>
                <w:sz w:val="18"/>
              </w:rPr>
              <w:t xml:space="preserve">  tail:'#f191cd',</w:t>
            </w:r>
          </w:p>
          <w:p>
            <w:r>
              <w:rPr>
                <w:rFonts w:ascii="Courier New" w:hAnsi="Courier New"/>
                <w:sz w:val="18"/>
              </w:rPr>
              <w:t xml:space="preserve">  fin:'#f1c4e4',</w:t>
            </w:r>
          </w:p>
          <w:p>
            <w:r>
              <w:rPr>
                <w:rFonts w:ascii="Courier New" w:hAnsi="Courier New"/>
                <w:sz w:val="18"/>
              </w:rPr>
              <w:t xml:space="preserve">  eyeScale:1.25,     // más pequeño que bebé</w:t>
            </w:r>
          </w:p>
          <w:p>
            <w:r>
              <w:rPr>
                <w:rFonts w:ascii="Courier New" w:hAnsi="Courier New"/>
                <w:sz w:val="18"/>
              </w:rPr>
              <w:t xml:space="preserve">  stripeColor:'#ffa960',</w:t>
            </w:r>
          </w:p>
          <w:p>
            <w:r>
              <w:rPr>
                <w:rFonts w:ascii="Courier New" w:hAnsi="Courier New"/>
                <w:sz w:val="18"/>
              </w:rPr>
              <w:t xml:space="preserve">  stripeWidth:0.20   // más estrecha que el bebé</w:t>
            </w:r>
          </w:p>
          <w:p>
            <w:r>
              <w:rPr>
                <w:rFonts w:ascii="Courier New" w:hAnsi="Courier New"/>
                <w:sz w:val="18"/>
              </w:rPr>
              <w:t>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let fish={</w:t>
            </w:r>
          </w:p>
          <w:p>
            <w:r>
              <w:rPr>
                <w:rFonts w:ascii="Courier New" w:hAnsi="Courier New"/>
                <w:sz w:val="18"/>
              </w:rPr>
              <w:t xml:space="preserve">  x:canvas.width*0.5,</w:t>
            </w:r>
          </w:p>
          <w:p>
            <w:r>
              <w:rPr>
                <w:rFonts w:ascii="Courier New" w:hAnsi="Courier New"/>
                <w:sz w:val="18"/>
              </w:rPr>
              <w:t xml:space="preserve">  y:canvas.height*0.55,</w:t>
            </w:r>
          </w:p>
          <w:p>
            <w:r>
              <w:rPr>
                <w:rFonts w:ascii="Courier New" w:hAnsi="Courier New"/>
                <w:sz w:val="18"/>
              </w:rPr>
              <w:t xml:space="preserve">  vx:rand(90,130),</w:t>
            </w:r>
          </w:p>
          <w:p>
            <w:r>
              <w:rPr>
                <w:rFonts w:ascii="Courier New" w:hAnsi="Courier New"/>
                <w:sz w:val="18"/>
              </w:rPr>
              <w:t xml:space="preserve">  vy:rand(-24,24),</w:t>
            </w:r>
          </w:p>
          <w:p>
            <w:r>
              <w:rPr>
                <w:rFonts w:ascii="Courier New" w:hAnsi="Courier New"/>
                <w:sz w:val="18"/>
              </w:rPr>
              <w:t xml:space="preserve">  baseSpeed:130,</w:t>
            </w:r>
          </w:p>
          <w:p>
            <w:r>
              <w:rPr>
                <w:rFonts w:ascii="Courier New" w:hAnsi="Courier New"/>
                <w:sz w:val="18"/>
              </w:rPr>
              <w:t xml:space="preserve">  followSpeed:270,</w:t>
            </w:r>
          </w:p>
          <w:p>
            <w:r>
              <w:rPr>
                <w:rFonts w:ascii="Courier New" w:hAnsi="Courier New"/>
                <w:sz w:val="18"/>
              </w:rPr>
              <w:t xml:space="preserve">  wobbleT:Math.random()*10,</w:t>
            </w:r>
          </w:p>
          <w:p>
            <w:r>
              <w:rPr>
                <w:rFonts w:ascii="Courier New" w:hAnsi="Courier New"/>
                <w:sz w:val="18"/>
              </w:rPr>
              <w:t xml:space="preserve">  angle:0,</w:t>
            </w:r>
          </w:p>
          <w:p>
            <w:r>
              <w:rPr>
                <w:rFonts w:ascii="Courier New" w:hAnsi="Courier New"/>
                <w:sz w:val="18"/>
              </w:rPr>
              <w:t xml:space="preserve">  target:null,</w:t>
            </w:r>
          </w:p>
          <w:p>
            <w:r>
              <w:rPr>
                <w:rFonts w:ascii="Courier New" w:hAnsi="Courier New"/>
                <w:sz w:val="18"/>
              </w:rPr>
              <w:t xml:space="preserve">  bubbleTimer:rand(0.25,0.9),</w:t>
            </w:r>
          </w:p>
          <w:p>
            <w:r>
              <w:rPr>
                <w:rFonts w:ascii="Courier New" w:hAnsi="Courier New"/>
                <w:sz w:val="18"/>
              </w:rPr>
              <w:t xml:space="preserve">  turbo:false</w:t>
            </w:r>
          </w:p>
          <w:p>
            <w:r>
              <w:rPr>
                <w:rFonts w:ascii="Courier New" w:hAnsi="Courier New"/>
                <w:sz w:val="18"/>
              </w:rPr>
              <w:t>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// Interacción: mantener pulsado = turbo + seguir dedo</w:t>
            </w:r>
          </w:p>
          <w:p>
            <w:r>
              <w:rPr>
                <w:rFonts w:ascii="Courier New" w:hAnsi="Courier New"/>
                <w:sz w:val="18"/>
              </w:rPr>
              <w:t>let pointer=null;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canvas.addEventListener('pointerdown',e=&gt;{pointer={x:e.clientX,y:e.clientY};fish.target=pointer;fish.turbo=true;turboBadge.classList.add('on');});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canvas.addEventListener('pointermove',e=&gt;{if(pointer){pointer.x=e.clientX;pointer.y=e.clientY;}});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canvas.addEventListener('pointerup',()=&gt;{pointer=null;fish.target=null;fish.turbo=false;turboBadge.classList.remove('on');});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canvas.addEventListener('pointercancel',()=&gt;{pointer=null;fish.target=null;fish.turbo=false;turboBadge.classList.remove('on');});</w:t>
            </w:r>
          </w:p>
          <w:p>
            <w:r>
              <w:rPr>
                <w:rFonts w:ascii="Courier New" w:hAnsi="Courier New"/>
                <w:sz w:val="18"/>
              </w:rPr>
              <w:t>document.getElementById('btnReset').onclick=()=&gt;{</w:t>
            </w:r>
          </w:p>
          <w:p>
            <w:r>
              <w:rPr>
                <w:rFonts w:ascii="Courier New" w:hAnsi="Courier New"/>
                <w:sz w:val="18"/>
              </w:rPr>
              <w:t xml:space="preserve">  fish.x=canvas.width*0.5; fish.y=canvas.height*0.55;</w:t>
            </w:r>
          </w:p>
          <w:p>
            <w:r>
              <w:rPr>
                <w:rFonts w:ascii="Courier New" w:hAnsi="Courier New"/>
                <w:sz w:val="18"/>
              </w:rPr>
              <w:t xml:space="preserve">  fish.vx=rand(90,130); fish.vy=rand(-24,24);</w:t>
            </w:r>
          </w:p>
          <w:p>
            <w:r>
              <w:rPr>
                <w:rFonts w:ascii="Courier New" w:hAnsi="Courier New"/>
                <w:sz w:val="18"/>
              </w:rPr>
              <w:t xml:space="preserve">  fish.target=null; fish.turbo=false; turboBadge.classList.remove('on');</w:t>
            </w:r>
          </w:p>
          <w:p>
            <w:r>
              <w:rPr>
                <w:rFonts w:ascii="Courier New" w:hAnsi="Courier New"/>
                <w:sz w:val="18"/>
              </w:rPr>
              <w:t xml:space="preserve">  mouthBubbles.length=0;</w:t>
            </w:r>
          </w:p>
          <w:p>
            <w:r>
              <w:rPr>
                <w:rFonts w:ascii="Courier New" w:hAnsi="Courier New"/>
                <w:sz w:val="18"/>
              </w:rPr>
              <w:t>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addMouthBubble(turboMul){</w:t>
            </w:r>
          </w:p>
          <w:p>
            <w:r>
              <w:rPr>
                <w:rFonts w:ascii="Courier New" w:hAnsi="Courier New"/>
                <w:sz w:val="18"/>
              </w:rPr>
              <w:t xml:space="preserve">  const dir=Math.sign(fish.vx)||1;</w:t>
            </w:r>
          </w:p>
          <w:p>
            <w:r>
              <w:rPr>
                <w:rFonts w:ascii="Courier New" w:hAnsi="Courier New"/>
                <w:sz w:val="18"/>
              </w:rPr>
              <w:t xml:space="preserve">  const mouthX=fish.x+(dir&gt;0?JOVEN.size*0.70:-JOVEN.size*0.70);</w:t>
            </w:r>
          </w:p>
          <w:p>
            <w:r>
              <w:rPr>
                <w:rFonts w:ascii="Courier New" w:hAnsi="Courier New"/>
                <w:sz w:val="18"/>
              </w:rPr>
              <w:t xml:space="preserve">  mouthBubbles.push({</w:t>
            </w:r>
          </w:p>
          <w:p>
            <w:r>
              <w:rPr>
                <w:rFonts w:ascii="Courier New" w:hAnsi="Courier New"/>
                <w:sz w:val="18"/>
              </w:rPr>
              <w:t xml:space="preserve">    x:mouthX + rand(-1.0,1.0),</w:t>
            </w:r>
          </w:p>
          <w:p>
            <w:r>
              <w:rPr>
                <w:rFonts w:ascii="Courier New" w:hAnsi="Courier New"/>
                <w:sz w:val="18"/>
              </w:rPr>
              <w:t xml:space="preserve">    y:fish.y + rand(-1.0,1.0),</w:t>
            </w:r>
          </w:p>
          <w:p>
            <w:r>
              <w:rPr>
                <w:rFonts w:ascii="Courier New" w:hAnsi="Courier New"/>
                <w:sz w:val="18"/>
              </w:rPr>
              <w:t xml:space="preserve">    v:rand(22,36)*(turboMul?1.25:1),</w:t>
            </w:r>
          </w:p>
          <w:p>
            <w:r>
              <w:rPr>
                <w:rFonts w:ascii="Courier New" w:hAnsi="Courier New"/>
                <w:sz w:val="18"/>
              </w:rPr>
              <w:t xml:space="preserve">    r:rand(1.2,2.6)*(turboMul?1.15:1),</w:t>
            </w:r>
          </w:p>
          <w:p>
            <w:r>
              <w:rPr>
                <w:rFonts w:ascii="Courier New" w:hAnsi="Courier New"/>
                <w:sz w:val="18"/>
              </w:rPr>
              <w:t xml:space="preserve">    life:rand(0.9,1.5)*(turboMul?1.2:1)</w:t>
            </w:r>
          </w:p>
          <w:p>
            <w:r>
              <w:rPr>
                <w:rFonts w:ascii="Courier New" w:hAnsi="Courier New"/>
                <w:sz w:val="18"/>
              </w:rPr>
              <w:t xml:space="preserve">  });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drawStripeVertical(rx,ry,color,widthRatio){</w:t>
            </w:r>
          </w:p>
          <w:p>
            <w:r>
              <w:rPr>
                <w:rFonts w:ascii="Courier New" w:hAnsi="Courier New"/>
                <w:sz w:val="18"/>
              </w:rPr>
              <w:t xml:space="preserve">  // Banda vertical ajustada al óvalo (desde lomo a barriga), no se sale</w:t>
            </w:r>
          </w:p>
          <w:p>
            <w:r>
              <w:rPr>
                <w:rFonts w:ascii="Courier New" w:hAnsi="Courier New"/>
                <w:sz w:val="18"/>
              </w:rPr>
              <w:t xml:space="preserve">  const halfW=rx*widthRatio;</w:t>
            </w:r>
          </w:p>
          <w:p>
            <w:r>
              <w:rPr>
                <w:rFonts w:ascii="Courier New" w:hAnsi="Courier New"/>
                <w:sz w:val="18"/>
              </w:rPr>
              <w:t xml:space="preserve">  const margin=2;</w:t>
            </w:r>
          </w:p>
          <w:p>
            <w:r>
              <w:rPr>
                <w:rFonts w:ascii="Courier New" w:hAnsi="Courier New"/>
                <w:sz w:val="18"/>
              </w:rPr>
              <w:t xml:space="preserve">  const rxIn=rx-margin, ryIn=ry-margin;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 ctx.fillStyle=color; ctx.globalAlpha=0.95; ctx.beginPath();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const steps=56;</w:t>
            </w:r>
          </w:p>
          <w:p>
            <w:r>
              <w:rPr>
                <w:rFonts w:ascii="Courier New" w:hAnsi="Courier New"/>
                <w:sz w:val="18"/>
              </w:rPr>
              <w:t xml:space="preserve">  for(let i=0;i&lt;=steps;i++){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t=i/steps;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x=-halfW + t*(2*halfW);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y=ryIn*Math.sqrt(Math.max(0,1-(x*x)/(rxIn*rxIn)));</w:t>
            </w:r>
          </w:p>
          <w:p>
            <w:r>
              <w:rPr>
                <w:rFonts w:ascii="Courier New" w:hAnsi="Courier New"/>
                <w:sz w:val="18"/>
              </w:rPr>
              <w:t xml:space="preserve">    if(i===0) ctx.moveTo(x,-y); else ctx.lineTo(x,-y);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 xml:space="preserve">  for(let i=steps;i&gt;=0;i--){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t=i/steps;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x=-halfW + t*(2*halfW);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y=ryIn*Math.sqrt(Math.max(0,1-(x*x)/(rxIn*rxIn)));</w:t>
            </w:r>
          </w:p>
          <w:p>
            <w:r>
              <w:rPr>
                <w:rFonts w:ascii="Courier New" w:hAnsi="Courier New"/>
                <w:sz w:val="18"/>
              </w:rPr>
              <w:t xml:space="preserve">    ctx.lineTo(x,y);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 xml:space="preserve">  ctx.closePath(); ctx.fill(); ctx.globalAlpha=1; ctx.restore();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drawFish(time){</w:t>
            </w:r>
          </w:p>
          <w:p>
            <w:r>
              <w:rPr>
                <w:rFonts w:ascii="Courier New" w:hAnsi="Courier New"/>
                <w:sz w:val="18"/>
              </w:rPr>
              <w:t xml:space="preserve">  const s=JOVEN.size, flip=fish.vx&lt;0?-1:1;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 ctx.translate(fish.x,fish.y); ctx.scale(flip,1); ctx.rotate(clampAngle(fish.angle));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Cuerpo ovalado con contorno</w:t>
            </w:r>
          </w:p>
          <w:p>
            <w:r>
              <w:rPr>
                <w:rFonts w:ascii="Courier New" w:hAnsi="Courier New"/>
                <w:sz w:val="18"/>
              </w:rPr>
              <w:t xml:space="preserve">  const rx=s*1.05, ry=s*0.78;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ctx.fillStyle=JOVEN.body;</w:t>
            </w:r>
          </w:p>
          <w:p>
            <w:r>
              <w:rPr>
                <w:rFonts w:ascii="Courier New" w:hAnsi="Courier New"/>
                <w:sz w:val="18"/>
              </w:rPr>
              <w:t xml:space="preserve">  ctx.strokeStyle='rgba(0,0,0,.5)';</w:t>
            </w:r>
          </w:p>
          <w:p>
            <w:r>
              <w:rPr>
                <w:rFonts w:ascii="Courier New" w:hAnsi="Courier New"/>
                <w:sz w:val="18"/>
              </w:rPr>
              <w:t xml:space="preserve">  ctx.lineWidth=3;</w:t>
            </w:r>
          </w:p>
          <w:p>
            <w:r>
              <w:rPr>
                <w:rFonts w:ascii="Courier New" w:hAnsi="Courier New"/>
                <w:sz w:val="18"/>
              </w:rPr>
              <w:t xml:space="preserve">  ctx.beginPath(); ctx.ellipse(0,0,rx,ry,0,0,Math.PI*2); ctx.fill(); ctx.stroke();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Franja vertical (más estrecha)</w:t>
            </w:r>
          </w:p>
          <w:p>
            <w:r>
              <w:rPr>
                <w:rFonts w:ascii="Courier New" w:hAnsi="Courier New"/>
                <w:sz w:val="18"/>
              </w:rPr>
              <w:t xml:space="preserve">  drawStripeVertical(rx,ry,JOVEN.stripeColor,JOVEN.stripeWidth);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Cola (aleteo)</w:t>
            </w:r>
          </w:p>
          <w:p>
            <w:r>
              <w:rPr>
                <w:rFonts w:ascii="Courier New" w:hAnsi="Courier New"/>
                <w:sz w:val="18"/>
              </w:rPr>
              <w:t xml:space="preserve">  const flap=Math.sin(time*6 + fish.wobbleT)*0.36;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 ctx.translate(-rx,0); ctx.rotate(flap);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ctx.fillStyle=JOVEN.tail;</w:t>
            </w:r>
          </w:p>
          <w:p>
            <w:r>
              <w:rPr>
                <w:rFonts w:ascii="Courier New" w:hAnsi="Courier New"/>
                <w:sz w:val="18"/>
              </w:rPr>
              <w:t xml:space="preserve">  ctx.beginPath();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ctx.moveTo(0,0);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ctx.quadraticCurveTo(-s*0.5, -s*0.6,  s*0.14, -s*0.24);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ctx.quadraticCurveTo(-s*0.5,  s*0.6,  0, 0);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ctx.restore();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Aleta lateral ALARGADA</w:t>
            </w:r>
          </w:p>
          <w:p>
            <w:r>
              <w:rPr>
                <w:rFonts w:ascii="Courier New" w:hAnsi="Courier New"/>
                <w:sz w:val="18"/>
              </w:rPr>
              <w:t xml:space="preserve">  const finFlap=Math.sin(time*8.2 + fish.wobbleT)*0.22;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</w:t>
            </w:r>
          </w:p>
          <w:p>
            <w:r>
              <w:rPr>
                <w:rFonts w:ascii="Courier New" w:hAnsi="Courier New"/>
                <w:sz w:val="18"/>
              </w:rPr>
              <w:t xml:space="preserve">  ctx.translate(-s*0.05, s*0.12);  // un poco más arriba y adelantada</w:t>
            </w:r>
          </w:p>
          <w:p>
            <w:r>
              <w:rPr>
                <w:rFonts w:ascii="Courier New" w:hAnsi="Courier New"/>
                <w:sz w:val="18"/>
              </w:rPr>
              <w:t xml:space="preserve">  ctx.rotate(finFlap);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ctx.fillStyle=JOVEN.fin;</w:t>
            </w:r>
          </w:p>
          <w:p>
            <w:r>
              <w:rPr>
                <w:rFonts w:ascii="Courier New" w:hAnsi="Courier New"/>
                <w:sz w:val="18"/>
              </w:rPr>
              <w:t xml:space="preserve">  ctx.beginPath();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// Alargar: mayor extensión hacia abajo y adelante</w:t>
            </w:r>
          </w:p>
          <w:p>
            <w:r>
              <w:rPr>
                <w:rFonts w:ascii="Courier New" w:hAnsi="Courier New"/>
                <w:sz w:val="18"/>
              </w:rPr>
              <w:t xml:space="preserve">  ctx.moveTo(0,0);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 s*0.10,  s*0.80,  s*0.28,  s*0.22);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 s*0.08,  s*0.30,  0, 0);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ctx.restore();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Ojo (más pequeño que bebé)</w:t>
            </w:r>
          </w:p>
          <w:p>
            <w:r>
              <w:rPr>
                <w:rFonts w:ascii="Courier New" w:hAnsi="Courier New"/>
                <w:sz w:val="18"/>
              </w:rPr>
              <w:t xml:space="preserve">  const e=0.22 * JOVEN.eyeScale, p=0.11 * JOVEN.eyeScale;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ctx.fillStyle='#fff'; ctx.beginPath(); ctx.arc(s*0.46, 0, s*e, 0, Math.PI*2); ctx.fill();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ctx.fillStyle='#111'; ctx.beginPath(); ctx.arc(s*0.53, 0, s*p, 0, Math.PI*2); ctx.fill();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ctx.restore();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let last=performance.now();</w:t>
            </w:r>
          </w:p>
          <w:p>
            <w:r>
              <w:rPr>
                <w:rFonts w:ascii="Courier New" w:hAnsi="Courier New"/>
                <w:sz w:val="18"/>
              </w:rPr>
              <w:t>function tick(t){</w:t>
            </w:r>
          </w:p>
          <w:p>
            <w:r>
              <w:rPr>
                <w:rFonts w:ascii="Courier New" w:hAnsi="Courier New"/>
                <w:sz w:val="18"/>
              </w:rPr>
              <w:t xml:space="preserve">  const dt=Math.min(0.033,(t-last)/1000); last=t;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Fondo + burbujas ambientales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ctx.fillStyle='#08243a'; ctx.fillRect(0,0,canvas.width,canvas.height);</w:t>
            </w:r>
          </w:p>
          <w:p>
            <w:r>
              <w:rPr>
                <w:rFonts w:ascii="Courier New" w:hAnsi="Courier New"/>
                <w:sz w:val="18"/>
              </w:rPr>
              <w:t xml:space="preserve">  ctx.globalAlpha=0.35; ctx.fillStyle='#cfe9ff';</w:t>
            </w:r>
          </w:p>
          <w:p>
            <w:r>
              <w:rPr>
                <w:rFonts w:ascii="Courier New" w:hAnsi="Courier New"/>
                <w:sz w:val="18"/>
              </w:rPr>
              <w:t xml:space="preserve">  for(const b of bgBubbles){</w:t>
            </w:r>
          </w:p>
          <w:p>
            <w:r>
              <w:rPr>
                <w:rFonts w:ascii="Courier New" w:hAnsi="Courier New"/>
                <w:sz w:val="18"/>
              </w:rPr>
              <w:t xml:space="preserve">    b.y-=b.s*dt;</w:t>
            </w:r>
          </w:p>
          <w:p>
            <w:r>
              <w:rPr>
                <w:rFonts w:ascii="Courier New" w:hAnsi="Courier New"/>
                <w:sz w:val="18"/>
              </w:rPr>
              <w:t xml:space="preserve">    if(b.y&lt;-10){ b.y=canvas.height+10; b.x=Math.random()*canvas.width; }</w:t>
            </w:r>
          </w:p>
          <w:p>
            <w:r>
              <w:rPr>
                <w:rFonts w:ascii="Courier New" w:hAnsi="Courier New"/>
                <w:sz w:val="18"/>
              </w:rPr>
              <w:t xml:space="preserve">    ctx.beginPath(); ctx.arc(b.x,b.y,b.r,0,Math.PI*2); ctx.fill();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 xml:space="preserve">  ctx.globalAlpha=1;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Burbujas de la boca</w:t>
            </w:r>
          </w:p>
          <w:p>
            <w:r>
              <w:rPr>
                <w:rFonts w:ascii="Courier New" w:hAnsi="Courier New"/>
                <w:sz w:val="18"/>
              </w:rPr>
              <w:t xml:space="preserve">  for (let i=mouthBubbles.length-1;i&gt;=0;i--){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m=mouthBubbles[i];</w:t>
            </w:r>
          </w:p>
          <w:p>
            <w:r>
              <w:rPr>
                <w:rFonts w:ascii="Courier New" w:hAnsi="Courier New"/>
                <w:sz w:val="18"/>
              </w:rPr>
              <w:t xml:space="preserve">    m.y -= m.v*dt;</w:t>
            </w:r>
          </w:p>
          <w:p>
            <w:r>
              <w:rPr>
                <w:rFonts w:ascii="Courier New" w:hAnsi="Courier New"/>
                <w:sz w:val="18"/>
              </w:rPr>
              <w:t xml:space="preserve">    m.life -= dt;</w:t>
            </w:r>
          </w:p>
          <w:p>
            <w:r>
              <w:rPr>
                <w:rFonts w:ascii="Courier New" w:hAnsi="Courier New"/>
                <w:sz w:val="18"/>
              </w:rPr>
              <w:t xml:space="preserve">    if(m.life&lt;=0){ mouthBubbles.splice(i,1); continue; }</w:t>
            </w:r>
          </w:p>
          <w:p>
            <w:r>
              <w:rPr>
                <w:rFonts w:ascii="Courier New" w:hAnsi="Courier New"/>
                <w:sz w:val="18"/>
              </w:rPr>
              <w:t xml:space="preserve">    ctx.globalAlpha=Math.max(0,Math.min(1,m.life));</w:t>
            </w:r>
          </w:p>
          <w:p>
            <w:r>
              <w:rPr>
                <w:rFonts w:ascii="Courier New" w:hAnsi="Courier New"/>
                <w:sz w:val="18"/>
              </w:rPr>
              <w:t xml:space="preserve">    ctx.strokeStyle='rgba(200,220,255,.9)';</w:t>
            </w:r>
          </w:p>
          <w:p>
            <w:r>
              <w:rPr>
                <w:rFonts w:ascii="Courier New" w:hAnsi="Courier New"/>
                <w:sz w:val="18"/>
              </w:rPr>
              <w:t xml:space="preserve">    ctx.lineWidth=1.6;</w:t>
            </w:r>
          </w:p>
          <w:p>
            <w:r>
              <w:rPr>
                <w:rFonts w:ascii="Courier New" w:hAnsi="Courier New"/>
                <w:sz w:val="18"/>
              </w:rPr>
              <w:t xml:space="preserve">    ctx.beginPath(); ctx.arc(m.x,m.y,m.r,0,Math.PI*2); ctx.stroke();</w:t>
            </w:r>
          </w:p>
          <w:p>
            <w:r>
              <w:rPr>
                <w:rFonts w:ascii="Courier New" w:hAnsi="Courier New"/>
                <w:sz w:val="18"/>
              </w:rPr>
              <w:t xml:space="preserve">    ctx.globalAlpha=1;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Movimiento</w:t>
            </w:r>
          </w:p>
          <w:p>
            <w:r>
              <w:rPr>
                <w:rFonts w:ascii="Courier New" w:hAnsi="Courier New"/>
                <w:sz w:val="18"/>
              </w:rPr>
              <w:t xml:space="preserve">  const pad=72;</w:t>
            </w:r>
          </w:p>
          <w:p>
            <w:r>
              <w:rPr>
                <w:rFonts w:ascii="Courier New" w:hAnsi="Courier New"/>
                <w:sz w:val="18"/>
              </w:rPr>
              <w:t xml:space="preserve">  let desiredVx=(Math.sign(fish.vx)||1)*fish.baseSpeed;</w:t>
            </w:r>
          </w:p>
          <w:p>
            <w:r>
              <w:rPr>
                <w:rFonts w:ascii="Courier New" w:hAnsi="Courier New"/>
                <w:sz w:val="18"/>
              </w:rPr>
              <w:t xml:space="preserve">  let desiredVy=fish.vy;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if (fish.target){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dx=fish.target.x-fish.x, dy=fish.target.y-fish.y;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len=Math.hypot(dx,dy)||1;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spd=fish.followSpeed*1.65;</w:t>
            </w:r>
          </w:p>
          <w:p>
            <w:r>
              <w:rPr>
                <w:rFonts w:ascii="Courier New" w:hAnsi="Courier New"/>
                <w:sz w:val="18"/>
              </w:rPr>
              <w:t xml:space="preserve">    desiredVx=(dx/len)*spd;</w:t>
            </w:r>
          </w:p>
          <w:p>
            <w:r>
              <w:rPr>
                <w:rFonts w:ascii="Courier New" w:hAnsi="Courier New"/>
                <w:sz w:val="18"/>
              </w:rPr>
              <w:t xml:space="preserve">    desiredVy=(dy/len)*spd;</w:t>
            </w:r>
          </w:p>
          <w:p>
            <w:r>
              <w:rPr>
                <w:rFonts w:ascii="Courier New" w:hAnsi="Courier New"/>
                <w:sz w:val="18"/>
              </w:rPr>
              <w:t xml:space="preserve">  } else {</w:t>
            </w:r>
          </w:p>
          <w:p>
            <w:r>
              <w:rPr>
                <w:rFonts w:ascii="Courier New" w:hAnsi="Courier New"/>
                <w:sz w:val="18"/>
              </w:rPr>
              <w:t xml:space="preserve">    fish.wobbleT += dt;</w:t>
            </w:r>
          </w:p>
          <w:p>
            <w:r>
              <w:rPr>
                <w:rFonts w:ascii="Courier New" w:hAnsi="Courier New"/>
                <w:sz w:val="18"/>
              </w:rPr>
              <w:t xml:space="preserve">    desiredVy = fish.vy + Math.sin(fish.wobbleT*1.5)*10*dt;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Burbujas: base + boost si turbo</w:t>
            </w:r>
          </w:p>
          <w:p>
            <w:r>
              <w:rPr>
                <w:rFonts w:ascii="Courier New" w:hAnsi="Courier New"/>
                <w:sz w:val="18"/>
              </w:rPr>
              <w:t xml:space="preserve">  fish.bubbleTimer -= dt * (fish.target ? 2.4 : 1.0);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(fish.bubbleTimer &lt;= 0){</w:t>
            </w:r>
          </w:p>
          <w:p>
            <w:r>
              <w:rPr>
                <w:rFonts w:ascii="Courier New" w:hAnsi="Courier New"/>
                <w:sz w:val="18"/>
              </w:rPr>
              <w:t xml:space="preserve">    addMouthBubble(!!fish.target);</w:t>
            </w:r>
          </w:p>
          <w:p>
            <w:r>
              <w:rPr>
                <w:rFonts w:ascii="Courier New" w:hAnsi="Courier New"/>
                <w:sz w:val="18"/>
              </w:rPr>
              <w:t xml:space="preserve">    if (fish.target){</w:t>
            </w:r>
          </w:p>
          <w:p>
            <w:r>
              <w:rPr>
                <w:rFonts w:ascii="Courier New" w:hAnsi="Courier New"/>
                <w:sz w:val="18"/>
              </w:rPr>
              <w:t xml:space="preserve">      if (Math.random()&lt;0.75) addMouthBubble(true);</w:t>
            </w:r>
          </w:p>
          <w:p>
            <w:r>
              <w:rPr>
                <w:rFonts w:ascii="Courier New" w:hAnsi="Courier New"/>
                <w:sz w:val="18"/>
              </w:rPr>
              <w:t xml:space="preserve">      if (Math.random()&lt;0.45) addMouthBubble(true);</w:t>
            </w:r>
          </w:p>
          <w:p>
            <w:r>
              <w:rPr>
                <w:rFonts w:ascii="Courier New" w:hAnsi="Courier New"/>
                <w:sz w:val="18"/>
              </w:rPr>
              <w:t xml:space="preserve">    }</w:t>
            </w:r>
          </w:p>
          <w:p>
            <w:r>
              <w:rPr>
                <w:rFonts w:ascii="Courier New" w:hAnsi="Courier New"/>
                <w:sz w:val="18"/>
              </w:rPr>
              <w:t xml:space="preserve">    fish.bubbleTimer = rand(0.5, 1.2);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Suavizado y avance</w:t>
            </w:r>
          </w:p>
          <w:p>
            <w:r>
              <w:rPr>
                <w:rFonts w:ascii="Courier New" w:hAnsi="Courier New"/>
                <w:sz w:val="18"/>
              </w:rPr>
              <w:t xml:space="preserve">  fish.vx = lerp(fish.vx, desiredVx, Math.min(1, dt*3.0));</w:t>
            </w:r>
          </w:p>
          <w:p>
            <w:r>
              <w:rPr>
                <w:rFonts w:ascii="Courier New" w:hAnsi="Courier New"/>
                <w:sz w:val="18"/>
              </w:rPr>
              <w:t xml:space="preserve">  fish.vy = lerp(fish.vy, desiredVy, Math.min(1, dt*3.0));</w:t>
            </w:r>
          </w:p>
          <w:p>
            <w:r>
              <w:rPr>
                <w:rFonts w:ascii="Courier New" w:hAnsi="Courier New"/>
                <w:sz w:val="18"/>
              </w:rPr>
              <w:t xml:space="preserve">  fish.x += fish.vx*dt;</w:t>
            </w:r>
          </w:p>
          <w:p>
            <w:r>
              <w:rPr>
                <w:rFonts w:ascii="Courier New" w:hAnsi="Courier New"/>
                <w:sz w:val="18"/>
              </w:rPr>
              <w:t xml:space="preserve">  fish.y += fish.vy*dt;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Bordes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(fish.x &lt; pad){ fish.x = pad; fish.vx = Math.abs(fish.vx); }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(fish.x &gt; canvas.width-pad){ fish.x = canvas.width-pad; fish.vx = -Math.abs(fish.vx); }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(fish.y &lt; pad*0.7){ fish.y = pad*0.7; fish.vy = Math.abs(fish.vy); }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(fish.y &gt; canvas.height-pad*0.7){ fish.y = canvas.height-pad*0.7; fish.vy = -Math.abs(fish.vy); 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Orientación</w:t>
            </w:r>
          </w:p>
          <w:p>
            <w:r>
              <w:rPr>
                <w:rFonts w:ascii="Courier New" w:hAnsi="Courier New"/>
                <w:sz w:val="18"/>
              </w:rPr>
              <w:t xml:space="preserve">  fish.angle = clampAngle(Math.atan2(fish.vy, Math.abs(fish.vx)));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Dibujo</w:t>
            </w:r>
          </w:p>
          <w:p>
            <w:r>
              <w:rPr>
                <w:rFonts w:ascii="Courier New" w:hAnsi="Courier New"/>
                <w:sz w:val="18"/>
              </w:rPr>
              <w:t xml:space="preserve">  drawFish(performance.now()/1000);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requestAnimationFrame(tick);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  <w:t>requestAnimationFrame(tick);</w:t>
            </w:r>
          </w:p>
          <w:p>
            <w:r>
              <w:rPr>
                <w:rFonts w:ascii="Courier New" w:hAnsi="Courier New"/>
                <w:sz w:val="18"/>
              </w:rPr>
              <w:t>})();</w:t>
            </w:r>
          </w:p>
          <w:p>
            <w:r>
              <w:rPr>
                <w:rFonts w:ascii="Courier New" w:hAnsi="Courier New"/>
                <w:sz w:val="18"/>
              </w:rPr>
              <w:t>&lt;/script&gt;</w:t>
            </w:r>
          </w:p>
          <w:p>
            <w:r>
              <w:rPr>
                <w:rFonts w:ascii="Courier New" w:hAnsi="Courier New"/>
                <w:sz w:val="18"/>
              </w:rPr>
              <w:t>&lt;/body&gt;</w:t>
            </w:r>
          </w:p>
          <w:p>
            <w:r>
              <w:rPr>
                <w:rFonts w:ascii="Courier New" w:hAnsi="Courier New"/>
                <w:sz w:val="18"/>
              </w:rPr>
              <w:t>&lt;/html&gt;</w:t>
            </w:r>
          </w:p>
        </w:tc>
      </w:tr>
    </w:tbl>
    <w:p>
      <w:pPr>
        <w:pStyle w:val="Heading2"/>
      </w:pPr>
      <w:r>
        <w:t>Adulto (franja vertical fina, aletas grandes)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/>
          <w:p>
            <w:r>
              <w:rPr>
                <w:rFonts w:ascii="Courier New" w:hAnsi="Courier New"/>
                <w:sz w:val="18"/>
              </w:rPr>
              <w:t>&lt;!doctype html&gt;</w:t>
            </w:r>
          </w:p>
          <w:p>
            <w:r>
              <w:rPr>
                <w:rFonts w:ascii="Courier New" w:hAnsi="Courier New"/>
                <w:sz w:val="18"/>
              </w:rPr>
              <w:t>&lt;html lang="es"&gt;</w:t>
            </w:r>
          </w:p>
          <w:p>
            <w:r>
              <w:rPr>
                <w:rFonts w:ascii="Courier New" w:hAnsi="Courier New"/>
                <w:sz w:val="18"/>
              </w:rPr>
              <w:t>&lt;head&gt;</w:t>
            </w:r>
          </w:p>
          <w:p>
            <w:r>
              <w:rPr>
                <w:rFonts w:ascii="Courier New" w:hAnsi="Courier New"/>
                <w:sz w:val="18"/>
              </w:rPr>
              <w:t>&lt;meta charset="utf-8" /&gt;</w:t>
            </w:r>
          </w:p>
          <w:p>
            <w:r>
              <w:rPr>
                <w:rFonts w:ascii="Courier New" w:hAnsi="Courier New"/>
                <w:sz w:val="18"/>
              </w:rPr>
              <w:t>&lt;meta name="viewport" content="width=device-width,initial-scale=1,maximum-scale=1,user-scalable=no"/&gt;</w:t>
            </w:r>
          </w:p>
          <w:p>
            <w:r>
              <w:rPr>
                <w:rFonts w:ascii="Courier New" w:hAnsi="Courier New"/>
                <w:sz w:val="18"/>
              </w:rPr>
              <w:t>&lt;title&gt;Adulto — franja vertical fina + aletas grandes&lt;/title&gt;</w:t>
            </w:r>
          </w:p>
          <w:p>
            <w:r>
              <w:rPr>
                <w:rFonts w:ascii="Courier New" w:hAnsi="Courier New"/>
                <w:sz w:val="18"/>
              </w:rPr>
              <w:t>&lt;style&gt;</w:t>
            </w:r>
          </w:p>
          <w:p>
            <w:r>
              <w:rPr>
                <w:rFonts w:ascii="Courier New" w:hAnsi="Courier New"/>
                <w:sz w:val="18"/>
              </w:rPr>
              <w:t xml:space="preserve">  :root { --bg:#08243a; --ui:#1d4b6b; --ui2:#2a6287; --text:#e9f6ff;}</w:t>
            </w:r>
          </w:p>
          <w:p>
            <w:r>
              <w:rPr>
                <w:rFonts w:ascii="Courier New" w:hAnsi="Courier New"/>
                <w:sz w:val="18"/>
              </w:rPr>
              <w:t xml:space="preserve">  html,body{height:100%;margin:0;background:var(--bg);}</w:t>
            </w:r>
          </w:p>
          <w:p>
            <w:r>
              <w:rPr>
                <w:rFonts w:ascii="Courier New" w:hAnsi="Courier New"/>
                <w:sz w:val="18"/>
              </w:rPr>
              <w:t xml:space="preserve">  body{font-family:system-ui,Segoe UI,Roboto,Helvetica,Arial,sans-serif;color:var(--text);overflow:hidden;}</w:t>
            </w:r>
          </w:p>
          <w:p>
            <w:r>
              <w:rPr>
                <w:rFonts w:ascii="Courier New" w:hAnsi="Courier New"/>
                <w:sz w:val="18"/>
              </w:rPr>
              <w:t xml:space="preserve">  canvas{position:fixed;inset:0;touch-action:none}</w:t>
            </w:r>
          </w:p>
          <w:p>
            <w:r>
              <w:rPr>
                <w:rFonts w:ascii="Courier New" w:hAnsi="Courier New"/>
                <w:sz w:val="18"/>
              </w:rPr>
              <w:t xml:space="preserve">  #bar{position:fixed;left:0;right:0;bottom:0;padding:10px;</w:t>
            </w:r>
          </w:p>
          <w:p>
            <w:r>
              <w:rPr>
                <w:rFonts w:ascii="Courier New" w:hAnsi="Courier New"/>
                <w:sz w:val="18"/>
              </w:rPr>
              <w:t xml:space="preserve">       display:flex;gap:10px;justify-content:center;flex-wrap:wrap;</w:t>
            </w:r>
          </w:p>
          <w:p>
            <w:r>
              <w:rPr>
                <w:rFonts w:ascii="Courier New" w:hAnsi="Courier New"/>
                <w:sz w:val="18"/>
              </w:rPr>
              <w:t xml:space="preserve">       background:linear-gradient(to top, rgba(0,0,0,.35), rgba(0,0,0,0));}</w:t>
            </w:r>
          </w:p>
          <w:p>
            <w:r>
              <w:rPr>
                <w:rFonts w:ascii="Courier New" w:hAnsi="Courier New"/>
                <w:sz w:val="18"/>
              </w:rPr>
              <w:t xml:space="preserve">  .btn{appearance:none;border:0;border-radius:12px;padding:10px 14px;</w:t>
            </w:r>
          </w:p>
          <w:p>
            <w:r>
              <w:rPr>
                <w:rFonts w:ascii="Courier New" w:hAnsi="Courier New"/>
                <w:sz w:val="18"/>
              </w:rPr>
              <w:t xml:space="preserve">       background:var(--ui);color:var(--text);font-weight:600;cursor:pointer;</w:t>
            </w:r>
          </w:p>
          <w:p>
            <w:r>
              <w:rPr>
                <w:rFonts w:ascii="Courier New" w:hAnsi="Courier New"/>
                <w:sz w:val="18"/>
              </w:rPr>
              <w:t xml:space="preserve">       box-shadow:0 6px 20px rgba(0,0,0,.25);display:inline-flex;gap:8px;align-items:center}</w:t>
            </w:r>
          </w:p>
          <w:p>
            <w:r>
              <w:rPr>
                <w:rFonts w:ascii="Courier New" w:hAnsi="Courier New"/>
                <w:sz w:val="18"/>
              </w:rPr>
              <w:t xml:space="preserve">  .btn:active{transform:translateY(1px);background:var(--ui2)}</w:t>
            </w:r>
          </w:p>
          <w:p>
            <w:r>
              <w:rPr>
                <w:rFonts w:ascii="Courier New" w:hAnsi="Courier New"/>
                <w:sz w:val="18"/>
              </w:rPr>
              <w:t xml:space="preserve">  #turbo{position:fixed;right:12px;top:12px;padding:6px 10px;border-radius:999px;</w:t>
            </w:r>
          </w:p>
          <w:p>
            <w:r>
              <w:rPr>
                <w:rFonts w:ascii="Courier New" w:hAnsi="Courier New"/>
                <w:sz w:val="18"/>
              </w:rPr>
              <w:t xml:space="preserve">         background:rgba(255,255,255,.12);backdrop-filter:blur(4px);font-weight:700;opacity:0;transition:opacity .15s}</w:t>
            </w:r>
          </w:p>
          <w:p>
            <w:r>
              <w:rPr>
                <w:rFonts w:ascii="Courier New" w:hAnsi="Courier New"/>
                <w:sz w:val="18"/>
              </w:rPr>
              <w:t xml:space="preserve">  #turbo.on{opacity:1}</w:t>
            </w:r>
          </w:p>
          <w:p>
            <w:r>
              <w:rPr>
                <w:rFonts w:ascii="Courier New" w:hAnsi="Courier New"/>
                <w:sz w:val="18"/>
              </w:rPr>
              <w:t>&lt;/style&gt;</w:t>
            </w:r>
          </w:p>
          <w:p>
            <w:r>
              <w:rPr>
                <w:rFonts w:ascii="Courier New" w:hAnsi="Courier New"/>
                <w:sz w:val="18"/>
              </w:rPr>
              <w:t>&lt;/head&gt;</w:t>
            </w:r>
          </w:p>
          <w:p>
            <w:r>
              <w:rPr>
                <w:rFonts w:ascii="Courier New" w:hAnsi="Courier New"/>
                <w:sz w:val="18"/>
              </w:rPr>
              <w:t>&lt;body&gt;</w:t>
            </w:r>
          </w:p>
          <w:p>
            <w:r>
              <w:rPr>
                <w:rFonts w:ascii="Courier New" w:hAnsi="Courier New"/>
                <w:sz w:val="18"/>
              </w:rPr>
              <w:t>&lt;div id="turbo"&gt;TURBO 💨&lt;/div&gt;</w:t>
            </w:r>
          </w:p>
          <w:p>
            <w:r>
              <w:rPr>
                <w:rFonts w:ascii="Courier New" w:hAnsi="Courier New"/>
                <w:sz w:val="18"/>
              </w:rPr>
              <w:t>&lt;canvas id="tank"&gt;&lt;/canvas&gt;</w:t>
            </w:r>
          </w:p>
          <w:p>
            <w:r>
              <w:rPr>
                <w:rFonts w:ascii="Courier New" w:hAnsi="Courier New"/>
                <w:sz w:val="18"/>
              </w:rPr>
              <w:t>&lt;div id="bar"&gt;</w:t>
            </w:r>
          </w:p>
          <w:p>
            <w:r>
              <w:rPr>
                <w:rFonts w:ascii="Courier New" w:hAnsi="Courier New"/>
                <w:sz w:val="18"/>
              </w:rPr>
              <w:t xml:space="preserve">  &lt;button class="btn" id="btnReset"&gt;↺ Reset&lt;/button&gt;</w:t>
            </w:r>
          </w:p>
          <w:p>
            <w:r>
              <w:rPr>
                <w:rFonts w:ascii="Courier New" w:hAnsi="Courier New"/>
                <w:sz w:val="18"/>
              </w:rPr>
              <w:t>&lt;/div&gt;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&lt;script&gt;</w:t>
            </w:r>
          </w:p>
          <w:p>
            <w:r>
              <w:rPr>
                <w:rFonts w:ascii="Courier New" w:hAnsi="Courier New"/>
                <w:sz w:val="18"/>
              </w:rPr>
              <w:t>(()=&gt;{</w:t>
            </w:r>
          </w:p>
          <w:p>
            <w:r>
              <w:rPr>
                <w:rFonts w:ascii="Courier New" w:hAnsi="Courier New"/>
                <w:sz w:val="18"/>
              </w:rPr>
              <w:t>const canvas=document.getElementById('tank');</w:t>
            </w:r>
          </w:p>
          <w:p>
            <w:r>
              <w:rPr>
                <w:rFonts w:ascii="Courier New" w:hAnsi="Courier New"/>
                <w:sz w:val="18"/>
              </w:rPr>
              <w:t>const ctx=canvas.getContext('2d',{alpha:false});</w:t>
            </w:r>
          </w:p>
          <w:p>
            <w:r>
              <w:rPr>
                <w:rFonts w:ascii="Courier New" w:hAnsi="Courier New"/>
                <w:sz w:val="18"/>
              </w:rPr>
              <w:t>function resize(){canvas.width=innerWidth;canvas.height=innerHeight;}resize();</w:t>
            </w:r>
          </w:p>
          <w:p>
            <w:r>
              <w:rPr>
                <w:rFonts w:ascii="Courier New" w:hAnsi="Courier New"/>
                <w:sz w:val="18"/>
              </w:rPr>
              <w:t>addEventListener('resize',resize);</w:t>
            </w:r>
          </w:p>
          <w:p>
            <w:r>
              <w:rPr>
                <w:rFonts w:ascii="Courier New" w:hAnsi="Courier New"/>
                <w:sz w:val="18"/>
              </w:rPr>
              <w:t>const turboBadge=document.getElementById('turbo');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const rand=(a,b)=&gt;a+Math.random()*(b-a);</w:t>
            </w:r>
          </w:p>
          <w:p>
            <w:r>
              <w:rPr>
                <w:rFonts w:ascii="Courier New" w:hAnsi="Courier New"/>
                <w:sz w:val="18"/>
              </w:rPr>
              <w:t>const lerp=(a,b,t)=&gt;a+(b-a)*t;</w:t>
            </w:r>
          </w:p>
          <w:p>
            <w:r>
              <w:rPr>
                <w:rFonts w:ascii="Courier New" w:hAnsi="Courier New"/>
                <w:sz w:val="18"/>
              </w:rPr>
              <w:t>const clampAngle=(a)=&gt;{const m=70*Math.PI/180;return Math.max(-m,Math.min(m,a));};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// Burbujas de fondo</w:t>
            </w:r>
          </w:p>
          <w:p>
            <w:r>
              <w:rPr>
                <w:rFonts w:ascii="Courier New" w:hAnsi="Courier New"/>
                <w:sz w:val="18"/>
              </w:rPr>
              <w:t>const bgBubbles=Array.from({length:26},()=&gt;({x:Math.random()*innerWidth,y:innerHeight+Math.random()*innerHeight,r:1+Math.random()*3,s:12+Math.random()*24}));</w:t>
            </w:r>
          </w:p>
          <w:p>
            <w:r>
              <w:rPr>
                <w:rFonts w:ascii="Courier New" w:hAnsi="Courier New"/>
                <w:sz w:val="18"/>
              </w:rPr>
              <w:t>const mouthBubbles=[];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// Config del ADULTO (más grande, oscuro, franja fina, ojos más pequeños, aletas grandes)</w:t>
            </w:r>
          </w:p>
          <w:p>
            <w:r>
              <w:rPr>
                <w:rFonts w:ascii="Courier New" w:hAnsi="Courier New"/>
                <w:sz w:val="18"/>
              </w:rPr>
              <w:t>const ADULTO={</w:t>
            </w:r>
          </w:p>
          <w:p>
            <w:r>
              <w:rPr>
                <w:rFonts w:ascii="Courier New" w:hAnsi="Courier New"/>
                <w:sz w:val="18"/>
              </w:rPr>
              <w:t xml:space="preserve">  size:60,</w:t>
            </w:r>
          </w:p>
          <w:p>
            <w:r>
              <w:rPr>
                <w:rFonts w:ascii="Courier New" w:hAnsi="Courier New"/>
                <w:sz w:val="18"/>
              </w:rPr>
              <w:t xml:space="preserve">  body:'#5a48c8',    // violeta oscuro</w:t>
            </w:r>
          </w:p>
          <w:p>
            <w:r>
              <w:rPr>
                <w:rFonts w:ascii="Courier New" w:hAnsi="Courier New"/>
                <w:sz w:val="18"/>
              </w:rPr>
              <w:t xml:space="preserve">  tail:'#d073c6',</w:t>
            </w:r>
          </w:p>
          <w:p>
            <w:r>
              <w:rPr>
                <w:rFonts w:ascii="Courier New" w:hAnsi="Courier New"/>
                <w:sz w:val="18"/>
              </w:rPr>
              <w:t xml:space="preserve">  fin:'#e2a8d6',</w:t>
            </w:r>
          </w:p>
          <w:p>
            <w:r>
              <w:rPr>
                <w:rFonts w:ascii="Courier New" w:hAnsi="Courier New"/>
                <w:sz w:val="18"/>
              </w:rPr>
              <w:t xml:space="preserve">  eyeScale:0.95,     // más pequeño que joven</w:t>
            </w:r>
          </w:p>
          <w:p>
            <w:r>
              <w:rPr>
                <w:rFonts w:ascii="Courier New" w:hAnsi="Courier New"/>
                <w:sz w:val="18"/>
              </w:rPr>
              <w:t xml:space="preserve">  stripeColor:'#ff9745',</w:t>
            </w:r>
          </w:p>
          <w:p>
            <w:r>
              <w:rPr>
                <w:rFonts w:ascii="Courier New" w:hAnsi="Courier New"/>
                <w:sz w:val="18"/>
              </w:rPr>
              <w:t xml:space="preserve">  stripeWidth:0.12   // fina</w:t>
            </w:r>
          </w:p>
          <w:p>
            <w:r>
              <w:rPr>
                <w:rFonts w:ascii="Courier New" w:hAnsi="Courier New"/>
                <w:sz w:val="18"/>
              </w:rPr>
              <w:t>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let fish={</w:t>
            </w:r>
          </w:p>
          <w:p>
            <w:r>
              <w:rPr>
                <w:rFonts w:ascii="Courier New" w:hAnsi="Courier New"/>
                <w:sz w:val="18"/>
              </w:rPr>
              <w:t xml:space="preserve">  x:canvas.width*0.5,</w:t>
            </w:r>
          </w:p>
          <w:p>
            <w:r>
              <w:rPr>
                <w:rFonts w:ascii="Courier New" w:hAnsi="Courier New"/>
                <w:sz w:val="18"/>
              </w:rPr>
              <w:t xml:space="preserve">  y:canvas.height*0.55,</w:t>
            </w:r>
          </w:p>
          <w:p>
            <w:r>
              <w:rPr>
                <w:rFonts w:ascii="Courier New" w:hAnsi="Courier New"/>
                <w:sz w:val="18"/>
              </w:rPr>
              <w:t xml:space="preserve">  vx:rand(90,130),</w:t>
            </w:r>
          </w:p>
          <w:p>
            <w:r>
              <w:rPr>
                <w:rFonts w:ascii="Courier New" w:hAnsi="Courier New"/>
                <w:sz w:val="18"/>
              </w:rPr>
              <w:t xml:space="preserve">  vy:rand(-22,22),</w:t>
            </w:r>
          </w:p>
          <w:p>
            <w:r>
              <w:rPr>
                <w:rFonts w:ascii="Courier New" w:hAnsi="Courier New"/>
                <w:sz w:val="18"/>
              </w:rPr>
              <w:t xml:space="preserve">  baseSpeed:125,</w:t>
            </w:r>
          </w:p>
          <w:p>
            <w:r>
              <w:rPr>
                <w:rFonts w:ascii="Courier New" w:hAnsi="Courier New"/>
                <w:sz w:val="18"/>
              </w:rPr>
              <w:t xml:space="preserve">  followSpeed:265,</w:t>
            </w:r>
          </w:p>
          <w:p>
            <w:r>
              <w:rPr>
                <w:rFonts w:ascii="Courier New" w:hAnsi="Courier New"/>
                <w:sz w:val="18"/>
              </w:rPr>
              <w:t xml:space="preserve">  wobbleT:Math.random()*10,</w:t>
            </w:r>
          </w:p>
          <w:p>
            <w:r>
              <w:rPr>
                <w:rFonts w:ascii="Courier New" w:hAnsi="Courier New"/>
                <w:sz w:val="18"/>
              </w:rPr>
              <w:t xml:space="preserve">  angle:0,</w:t>
            </w:r>
          </w:p>
          <w:p>
            <w:r>
              <w:rPr>
                <w:rFonts w:ascii="Courier New" w:hAnsi="Courier New"/>
                <w:sz w:val="18"/>
              </w:rPr>
              <w:t xml:space="preserve">  target:null,</w:t>
            </w:r>
          </w:p>
          <w:p>
            <w:r>
              <w:rPr>
                <w:rFonts w:ascii="Courier New" w:hAnsi="Courier New"/>
                <w:sz w:val="18"/>
              </w:rPr>
              <w:t xml:space="preserve">  bubbleTimer:rand(0.25,0.9),</w:t>
            </w:r>
          </w:p>
          <w:p>
            <w:r>
              <w:rPr>
                <w:rFonts w:ascii="Courier New" w:hAnsi="Courier New"/>
                <w:sz w:val="18"/>
              </w:rPr>
              <w:t xml:space="preserve">  turbo:false</w:t>
            </w:r>
          </w:p>
          <w:p>
            <w:r>
              <w:rPr>
                <w:rFonts w:ascii="Courier New" w:hAnsi="Courier New"/>
                <w:sz w:val="18"/>
              </w:rPr>
              <w:t>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// Interacción: mantener pulsado = turbo + seguir dedo</w:t>
            </w:r>
          </w:p>
          <w:p>
            <w:r>
              <w:rPr>
                <w:rFonts w:ascii="Courier New" w:hAnsi="Courier New"/>
                <w:sz w:val="18"/>
              </w:rPr>
              <w:t>let pointer=null;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canvas.addEventListener('pointerdown',e=&gt;{pointer={x:e.clientX,y:e.clientY};fish.target=pointer;fish.turbo=true;turboBadge.classList.add('on');});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canvas.addEventListener('pointermove',e=&gt;{if(pointer){pointer.x=e.clientX;pointer.y=e.clientY;}});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canvas.addEventListener('pointerup',()=&gt;{pointer=null;fish.target=null;fish.turbo=false;turboBadge.classList.remove('on');});</w:t>
            </w:r>
          </w:p>
          <w:p>
            <w:r>
              <w:rPr>
                <w:rFonts w:ascii="Courier New" w:hAnsi="Courier New"/>
                <w:sz w:val="18"/>
              </w:rPr>
              <w:t>canvas.addEventListener('pointercancel',()=&gt;{pointer=null;fish.target=null;fish.turbo=false;turboBadge.classList.remove('on');});</w:t>
            </w:r>
          </w:p>
          <w:p>
            <w:r>
              <w:rPr>
                <w:rFonts w:ascii="Courier New" w:hAnsi="Courier New"/>
                <w:sz w:val="18"/>
              </w:rPr>
              <w:t>document.getElementById('btnReset').onclick=()=&gt;{</w:t>
            </w:r>
          </w:p>
          <w:p>
            <w:r>
              <w:rPr>
                <w:rFonts w:ascii="Courier New" w:hAnsi="Courier New"/>
                <w:sz w:val="18"/>
              </w:rPr>
              <w:t xml:space="preserve">  fish.x=canvas.width*0.5; fish.y=canvas.height*0.55;</w:t>
            </w:r>
          </w:p>
          <w:p>
            <w:r>
              <w:rPr>
                <w:rFonts w:ascii="Courier New" w:hAnsi="Courier New"/>
                <w:sz w:val="18"/>
              </w:rPr>
              <w:t xml:space="preserve">  fish.vx=rand(90,130); fish.vy=rand(-22,22);</w:t>
            </w:r>
          </w:p>
          <w:p>
            <w:r>
              <w:rPr>
                <w:rFonts w:ascii="Courier New" w:hAnsi="Courier New"/>
                <w:sz w:val="18"/>
              </w:rPr>
              <w:t xml:space="preserve">  fish.target=null; fish.turbo=false; turboBadge.classList.remove('on');</w:t>
            </w:r>
          </w:p>
          <w:p>
            <w:r>
              <w:rPr>
                <w:rFonts w:ascii="Courier New" w:hAnsi="Courier New"/>
                <w:sz w:val="18"/>
              </w:rPr>
              <w:t xml:space="preserve">  mouthBubbles.length=0;</w:t>
            </w:r>
          </w:p>
          <w:p>
            <w:r>
              <w:rPr>
                <w:rFonts w:ascii="Courier New" w:hAnsi="Courier New"/>
                <w:sz w:val="18"/>
              </w:rPr>
              <w:t>};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addMouthBubble(turboMul){</w:t>
            </w:r>
          </w:p>
          <w:p>
            <w:r>
              <w:rPr>
                <w:rFonts w:ascii="Courier New" w:hAnsi="Courier New"/>
                <w:sz w:val="18"/>
              </w:rPr>
              <w:t xml:space="preserve">  const dir=Math.sign(fish.vx)||1;</w:t>
            </w:r>
          </w:p>
          <w:p>
            <w:r>
              <w:rPr>
                <w:rFonts w:ascii="Courier New" w:hAnsi="Courier New"/>
                <w:sz w:val="18"/>
              </w:rPr>
              <w:t xml:space="preserve">  const mouthX=fish.x+(dir&gt;0?ADULTO.size*0.72:-ADULTO.size*0.72);</w:t>
            </w:r>
          </w:p>
          <w:p>
            <w:r>
              <w:rPr>
                <w:rFonts w:ascii="Courier New" w:hAnsi="Courier New"/>
                <w:sz w:val="18"/>
              </w:rPr>
              <w:t xml:space="preserve">  mouthBubbles.push({</w:t>
            </w:r>
          </w:p>
          <w:p>
            <w:r>
              <w:rPr>
                <w:rFonts w:ascii="Courier New" w:hAnsi="Courier New"/>
                <w:sz w:val="18"/>
              </w:rPr>
              <w:t xml:space="preserve">    x:mouthX + rand(-1.0,1.0),</w:t>
            </w:r>
          </w:p>
          <w:p>
            <w:r>
              <w:rPr>
                <w:rFonts w:ascii="Courier New" w:hAnsi="Courier New"/>
                <w:sz w:val="18"/>
              </w:rPr>
              <w:t xml:space="preserve">    y:fish.y + rand(-1.0,1.0),</w:t>
            </w:r>
          </w:p>
          <w:p>
            <w:r>
              <w:rPr>
                <w:rFonts w:ascii="Courier New" w:hAnsi="Courier New"/>
                <w:sz w:val="18"/>
              </w:rPr>
              <w:t xml:space="preserve">    v:rand(22,36)*(turboMul?1.25:1),</w:t>
            </w:r>
          </w:p>
          <w:p>
            <w:r>
              <w:rPr>
                <w:rFonts w:ascii="Courier New" w:hAnsi="Courier New"/>
                <w:sz w:val="18"/>
              </w:rPr>
              <w:t xml:space="preserve">    r:rand(1.2,2.6)*(turboMul?1.15:1),</w:t>
            </w:r>
          </w:p>
          <w:p>
            <w:r>
              <w:rPr>
                <w:rFonts w:ascii="Courier New" w:hAnsi="Courier New"/>
                <w:sz w:val="18"/>
              </w:rPr>
              <w:t xml:space="preserve">    life:rand(0.9,1.5)*(turboMul?1.2:1)</w:t>
            </w:r>
          </w:p>
          <w:p>
            <w:r>
              <w:rPr>
                <w:rFonts w:ascii="Courier New" w:hAnsi="Courier New"/>
                <w:sz w:val="18"/>
              </w:rPr>
              <w:t xml:space="preserve">  });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drawStripeVertical(rx,ry,color,widthRatio){</w:t>
            </w:r>
          </w:p>
          <w:p>
            <w:r>
              <w:rPr>
                <w:rFonts w:ascii="Courier New" w:hAnsi="Courier New"/>
                <w:sz w:val="18"/>
              </w:rPr>
              <w:t xml:space="preserve">  // Banda vertical ajustada al óvalo (desde lomo a barriga), no se sale</w:t>
            </w:r>
          </w:p>
          <w:p>
            <w:r>
              <w:rPr>
                <w:rFonts w:ascii="Courier New" w:hAnsi="Courier New"/>
                <w:sz w:val="18"/>
              </w:rPr>
              <w:t xml:space="preserve">  const halfW=rx*widthRatio;</w:t>
            </w:r>
          </w:p>
          <w:p>
            <w:r>
              <w:rPr>
                <w:rFonts w:ascii="Courier New" w:hAnsi="Courier New"/>
                <w:sz w:val="18"/>
              </w:rPr>
              <w:t xml:space="preserve">  const margin=2;</w:t>
            </w:r>
          </w:p>
          <w:p>
            <w:r>
              <w:rPr>
                <w:rFonts w:ascii="Courier New" w:hAnsi="Courier New"/>
                <w:sz w:val="18"/>
              </w:rPr>
              <w:t xml:space="preserve">  const rxIn=rx-margin, ryIn=ry-margin;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 ctx.fillStyle=color; ctx.globalAlpha=0.95; ctx.beginPath();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const steps=56;</w:t>
            </w:r>
          </w:p>
          <w:p>
            <w:r>
              <w:rPr>
                <w:rFonts w:ascii="Courier New" w:hAnsi="Courier New"/>
                <w:sz w:val="18"/>
              </w:rPr>
              <w:t xml:space="preserve">  for(let i=0;i&lt;=steps;i++){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t=i/steps;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x=-halfW + t*(2*halfW);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y=ryIn*Math.sqrt(Math.max(0,1-(x*x)/(rxIn*rxIn)));</w:t>
            </w:r>
          </w:p>
          <w:p>
            <w:r>
              <w:rPr>
                <w:rFonts w:ascii="Courier New" w:hAnsi="Courier New"/>
                <w:sz w:val="18"/>
              </w:rPr>
              <w:t xml:space="preserve">    if(i===0) ctx.moveTo(x,-y); else ctx.lineTo(x,-y);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 xml:space="preserve">  for(let i=steps;i&gt;=0;i--){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t=i/steps;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x=-halfW + t*(2*halfW);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y=ryIn*Math.sqrt(Math.max(0,1-(x*x)/(rxIn*rxIn)));</w:t>
            </w:r>
          </w:p>
          <w:p>
            <w:r>
              <w:rPr>
                <w:rFonts w:ascii="Courier New" w:hAnsi="Courier New"/>
                <w:sz w:val="18"/>
              </w:rPr>
              <w:t xml:space="preserve">    ctx.lineTo(x,y);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 xml:space="preserve">  ctx.closePath(); ctx.fill(); ctx.globalAlpha=1; ctx.restore();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function drawFish(time){</w:t>
            </w:r>
          </w:p>
          <w:p>
            <w:r>
              <w:rPr>
                <w:rFonts w:ascii="Courier New" w:hAnsi="Courier New"/>
                <w:sz w:val="18"/>
              </w:rPr>
              <w:t xml:space="preserve">  const s=ADULTO.size, flip=fish.vx&lt;0?-1:1;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 ctx.translate(fish.x,fish.y); ctx.scale(flip,1); ctx.rotate(clampAngle(fish.angle));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Cuerpo ovalado con contorno</w:t>
            </w:r>
          </w:p>
          <w:p>
            <w:r>
              <w:rPr>
                <w:rFonts w:ascii="Courier New" w:hAnsi="Courier New"/>
                <w:sz w:val="18"/>
              </w:rPr>
              <w:t xml:space="preserve">  const rx=s*1.06, ry=s*0.80;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ctx.fillStyle=ADULTO.body;</w:t>
            </w:r>
          </w:p>
          <w:p>
            <w:r>
              <w:rPr>
                <w:rFonts w:ascii="Courier New" w:hAnsi="Courier New"/>
                <w:sz w:val="18"/>
              </w:rPr>
              <w:t xml:space="preserve">  ctx.strokeStyle='rgba(0,0,0,.5)';</w:t>
            </w:r>
          </w:p>
          <w:p>
            <w:r>
              <w:rPr>
                <w:rFonts w:ascii="Courier New" w:hAnsi="Courier New"/>
                <w:sz w:val="18"/>
              </w:rPr>
              <w:t xml:space="preserve">  ctx.lineWidth=3;</w:t>
            </w:r>
          </w:p>
          <w:p>
            <w:r>
              <w:rPr>
                <w:rFonts w:ascii="Courier New" w:hAnsi="Courier New"/>
                <w:sz w:val="18"/>
              </w:rPr>
              <w:t xml:space="preserve">  ctx.beginPath(); ctx.ellipse(0,0,rx,ry,0,0,Math.PI*2); ctx.fill(); ctx.stroke();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Franja vertical (fina)</w:t>
            </w:r>
          </w:p>
          <w:p>
            <w:r>
              <w:rPr>
                <w:rFonts w:ascii="Courier New" w:hAnsi="Courier New"/>
                <w:sz w:val="18"/>
              </w:rPr>
              <w:t xml:space="preserve">  drawStripeVertical(rx,ry,ADULTO.stripeColor,ADULTO.stripeWidth);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Cola (aletón más grande, aleteo suave)</w:t>
            </w:r>
          </w:p>
          <w:p>
            <w:r>
              <w:rPr>
                <w:rFonts w:ascii="Courier New" w:hAnsi="Courier New"/>
                <w:sz w:val="18"/>
              </w:rPr>
              <w:t xml:space="preserve">  const flap=Math.sin(time*5.6 + fish.wobbleT)*0.32;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 ctx.translate(-rx,0); ctx.rotate(flap);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ctx.fillStyle=ADULTO.tail;</w:t>
            </w:r>
          </w:p>
          <w:p>
            <w:r>
              <w:rPr>
                <w:rFonts w:ascii="Courier New" w:hAnsi="Courier New"/>
                <w:sz w:val="18"/>
              </w:rPr>
              <w:t xml:space="preserve">  ctx.beginPath();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ctx.moveTo(0,0);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ctx.quadraticCurveTo(-s*0.58, -s*0.70,  s*0.18, -s*0.28);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ctx.quadraticCurveTo(-s*0.58,  s*0.70,  0, 0);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ctx.restore();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Aleta lateral GRANDE y alargada</w:t>
            </w:r>
          </w:p>
          <w:p>
            <w:r>
              <w:rPr>
                <w:rFonts w:ascii="Courier New" w:hAnsi="Courier New"/>
                <w:sz w:val="18"/>
              </w:rPr>
              <w:t xml:space="preserve">  const finFlap=Math.sin(time*7.8 + fish.wobbleT)*0.20;</w:t>
            </w:r>
          </w:p>
          <w:p>
            <w:r>
              <w:rPr>
                <w:rFonts w:ascii="Courier New" w:hAnsi="Courier New"/>
                <w:sz w:val="18"/>
              </w:rPr>
              <w:t xml:space="preserve">  ctx.save();</w:t>
            </w:r>
          </w:p>
          <w:p>
            <w:r>
              <w:rPr>
                <w:rFonts w:ascii="Courier New" w:hAnsi="Courier New"/>
                <w:sz w:val="18"/>
              </w:rPr>
              <w:t xml:space="preserve">  ctx.translate(-s*0.02, s*0.10);</w:t>
            </w:r>
          </w:p>
          <w:p>
            <w:r>
              <w:rPr>
                <w:rFonts w:ascii="Courier New" w:hAnsi="Courier New"/>
                <w:sz w:val="18"/>
              </w:rPr>
              <w:t xml:space="preserve">  ctx.rotate(finFlap);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ctx.fillStyle=ADULTO.fin;</w:t>
            </w:r>
          </w:p>
          <w:p>
            <w:r>
              <w:rPr>
                <w:rFonts w:ascii="Courier New" w:hAnsi="Courier New"/>
                <w:sz w:val="18"/>
              </w:rPr>
              <w:t xml:space="preserve">  ctx.beginPath();</w:t>
            </w:r>
          </w:p>
          <w:p>
            <w:r>
              <w:rPr>
                <w:rFonts w:ascii="Courier New" w:hAnsi="Courier New"/>
                <w:sz w:val="18"/>
              </w:rPr>
              <w:t xml:space="preserve">  ctx.moveTo(0,0);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 s*0.14,  s*0.95,  s*0.34,  s*0.26);</w:t>
            </w:r>
          </w:p>
          <w:p>
            <w:r>
              <w:rPr>
                <w:rFonts w:ascii="Courier New" w:hAnsi="Courier New"/>
                <w:sz w:val="18"/>
              </w:rPr>
              <w:t xml:space="preserve">  ctx.quadraticCurveTo( s*0.10,  s*0.34,  0, 0);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ctx.restore();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Ojo (pequeño)</w:t>
            </w:r>
          </w:p>
          <w:p>
            <w:r>
              <w:rPr>
                <w:rFonts w:ascii="Courier New" w:hAnsi="Courier New"/>
                <w:sz w:val="18"/>
              </w:rPr>
              <w:t xml:space="preserve">  const e=0.22 * ADULTO.eyeScale, p=0.11 * ADULTO.eyeScale;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ctx.fillStyle='#fff'; ctx.beginPath(); ctx.arc(s*0.46, 0, s*e, 0, Math.PI*2); ctx.fill();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ctx.fillStyle='#111'; ctx.beginPath(); ctx.arc(s*0.53, 0, s*p, 0, Math.PI*2); ctx.fill();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ctx.restore();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>let last=performance.now();</w:t>
            </w:r>
          </w:p>
          <w:p>
            <w:r>
              <w:rPr>
                <w:rFonts w:ascii="Courier New" w:hAnsi="Courier New"/>
                <w:sz w:val="18"/>
              </w:rPr>
              <w:t>function tick(t){</w:t>
            </w:r>
          </w:p>
          <w:p>
            <w:r>
              <w:rPr>
                <w:rFonts w:ascii="Courier New" w:hAnsi="Courier New"/>
                <w:sz w:val="18"/>
              </w:rPr>
              <w:t xml:space="preserve">  const dt=Math.min(0.033,(t-last)/1000); last=t;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Fondo + burbujas ambientales</w:t>
            </w:r>
          </w:p>
          <w:p>
            <w:r>
              <w:rPr>
                <w:rFonts w:ascii="Courier New" w:hAnsi="Courier New"/>
                <w:sz w:val="18"/>
              </w:rPr>
              <w:t xml:space="preserve">  ctx.fillStyle='#08243a'; ctx.fillRect(0,0,canvas.width,canvas.height);</w:t>
            </w:r>
          </w:p>
          <w:p>
            <w:r>
              <w:rPr>
                <w:rFonts w:ascii="Courier New" w:hAnsi="Courier New"/>
                <w:sz w:val="18"/>
              </w:rPr>
              <w:t xml:space="preserve">  ctx.globalAlpha=0.35; ctx.fillStyle='#cfe9ff';</w:t>
            </w:r>
          </w:p>
          <w:p>
            <w:r>
              <w:rPr>
                <w:rFonts w:ascii="Courier New" w:hAnsi="Courier New"/>
                <w:sz w:val="18"/>
              </w:rPr>
              <w:t xml:space="preserve">  for(const b of bgBubbles){</w:t>
            </w:r>
          </w:p>
          <w:p>
            <w:r>
              <w:rPr>
                <w:rFonts w:ascii="Courier New" w:hAnsi="Courier New"/>
                <w:sz w:val="18"/>
              </w:rPr>
              <w:t xml:space="preserve">    b.y-=b.s*dt;</w:t>
            </w:r>
          </w:p>
          <w:p>
            <w:r>
              <w:rPr>
                <w:rFonts w:ascii="Courier New" w:hAnsi="Courier New"/>
                <w:sz w:val="18"/>
              </w:rPr>
              <w:t xml:space="preserve">    if(b.y&lt;-10){ b.y=canvas.height+10; b.x=Math.random()*canvas.width; }</w:t>
            </w:r>
          </w:p>
          <w:p>
            <w:r>
              <w:rPr>
                <w:rFonts w:ascii="Courier New" w:hAnsi="Courier New"/>
                <w:sz w:val="18"/>
              </w:rPr>
              <w:t xml:space="preserve">    ctx.beginPath(); ctx.arc(b.x,b.y,b.r,0,Math.PI*2); ctx.fill();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  <w:t xml:space="preserve">  ctx.globalAlpha=1;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Burbujas de la boca</w:t>
            </w:r>
          </w:p>
          <w:p>
            <w:r>
              <w:rPr>
                <w:rFonts w:ascii="Courier New" w:hAnsi="Courier New"/>
                <w:sz w:val="18"/>
              </w:rPr>
              <w:t xml:space="preserve">  for (let i=mouthBubbles.length-1;i&gt;=0;i--){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m=mouthBubbles[i];</w:t>
            </w:r>
          </w:p>
          <w:p>
            <w:r>
              <w:rPr>
                <w:rFonts w:ascii="Courier New" w:hAnsi="Courier New"/>
                <w:sz w:val="18"/>
              </w:rPr>
              <w:t xml:space="preserve">    m.y -= m.v*dt;</w:t>
            </w:r>
          </w:p>
          <w:p>
            <w:r>
              <w:rPr>
                <w:rFonts w:ascii="Courier New" w:hAnsi="Courier New"/>
                <w:sz w:val="18"/>
              </w:rPr>
              <w:t xml:space="preserve">    m.life -= dt;</w:t>
            </w:r>
          </w:p>
          <w:p>
            <w:r>
              <w:rPr>
                <w:rFonts w:ascii="Courier New" w:hAnsi="Courier New"/>
                <w:sz w:val="18"/>
              </w:rPr>
              <w:t xml:space="preserve">    if(m.life&lt;=0){ mouthBubbles.splice(i,1); continue; }</w:t>
            </w:r>
          </w:p>
          <w:p>
            <w:r>
              <w:rPr>
                <w:rFonts w:ascii="Courier New" w:hAnsi="Courier New"/>
                <w:sz w:val="18"/>
              </w:rPr>
              <w:t xml:space="preserve">    ctx.globalAlpha=Math.max(0,Math.min(1,m.life));</w:t>
            </w:r>
          </w:p>
          <w:p>
            <w:r>
              <w:rPr>
                <w:rFonts w:ascii="Courier New" w:hAnsi="Courier New"/>
                <w:sz w:val="18"/>
              </w:rPr>
              <w:t xml:space="preserve">    ctx.strokeStyle='rgba(200,220,255,.9)';</w:t>
            </w:r>
          </w:p>
          <w:p>
            <w:r>
              <w:rPr>
                <w:rFonts w:ascii="Courier New" w:hAnsi="Courier New"/>
                <w:sz w:val="18"/>
              </w:rPr>
              <w:t xml:space="preserve">    ctx.lineWidth=1.6;</w:t>
            </w:r>
          </w:p>
          <w:p>
            <w:r>
              <w:rPr>
                <w:rFonts w:ascii="Courier New" w:hAnsi="Courier New"/>
                <w:sz w:val="18"/>
              </w:rPr>
              <w:t xml:space="preserve">    ctx.beginPath(); ctx.arc(m.x,m.y,m.r,0,Math.PI*2); ctx.stroke();</w:t>
            </w:r>
          </w:p>
          <w:p>
            <w:r>
              <w:rPr>
                <w:rFonts w:ascii="Courier New" w:hAnsi="Courier New"/>
                <w:sz w:val="18"/>
              </w:rPr>
              <w:t xml:space="preserve">    ctx.globalAlpha=1;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Movimiento</w:t>
            </w:r>
          </w:p>
          <w:p>
            <w:r>
              <w:rPr>
                <w:rFonts w:ascii="Courier New" w:hAnsi="Courier New"/>
                <w:sz w:val="18"/>
              </w:rPr>
              <w:t xml:space="preserve">  const pad=78;</w:t>
            </w:r>
          </w:p>
          <w:p>
            <w:r>
              <w:rPr>
                <w:rFonts w:ascii="Courier New" w:hAnsi="Courier New"/>
                <w:sz w:val="18"/>
              </w:rPr>
              <w:t xml:space="preserve">  let desiredVx=(Math.sign(fish.vx)||1)*fish.baseSpeed;</w:t>
            </w:r>
          </w:p>
          <w:p>
            <w:r>
              <w:rPr>
                <w:rFonts w:ascii="Courier New" w:hAnsi="Courier New"/>
                <w:sz w:val="18"/>
              </w:rPr>
              <w:t xml:space="preserve">  let desiredVy=fish.vy;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if (fish.target){</w:t>
            </w:r>
          </w:p>
          <w:p>
            <w:r>
              <w:rPr>
                <w:rFonts w:ascii="Courier New" w:hAnsi="Courier New"/>
                <w:sz w:val="18"/>
              </w:rPr>
              <w:t xml:space="preserve">    const dx=fish.target.x-fish.x, dy=fish.target.y-fish.y;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len=Math.hypot(dx,dy)||1;</w:t>
            </w:r>
          </w:p>
          <w:p>
            <w:r>
              <w:rPr>
                <w:rFonts w:ascii="Courier New" w:hAnsi="Courier New"/>
                <w:sz w:val="18"/>
              </w:rPr>
              <w:t xml:space="preserve">    const spd=fish.followSpeed*1.6;</w:t>
            </w:r>
          </w:p>
          <w:p>
            <w:r>
              <w:rPr>
                <w:rFonts w:ascii="Courier New" w:hAnsi="Courier New"/>
                <w:sz w:val="18"/>
              </w:rPr>
              <w:t xml:space="preserve">    desiredVx=(dx/len)*spd;</w:t>
            </w:r>
          </w:p>
          <w:p>
            <w:r>
              <w:rPr>
                <w:rFonts w:ascii="Courier New" w:hAnsi="Courier New"/>
                <w:sz w:val="18"/>
              </w:rPr>
              <w:t xml:space="preserve">    desiredVy=(dy/len)*spd;</w:t>
            </w:r>
          </w:p>
          <w:p>
            <w:r>
              <w:rPr>
                <w:rFonts w:ascii="Courier New" w:hAnsi="Courier New"/>
                <w:sz w:val="18"/>
              </w:rPr>
              <w:t xml:space="preserve">  } else {</w:t>
            </w:r>
          </w:p>
          <w:p>
            <w:r>
              <w:rPr>
                <w:rFonts w:ascii="Courier New" w:hAnsi="Courier New"/>
                <w:sz w:val="18"/>
              </w:rPr>
              <w:t xml:space="preserve">    fish.wobbleT += dt;</w:t>
            </w:r>
          </w:p>
          <w:p>
            <w:r>
              <w:rPr>
                <w:rFonts w:ascii="Courier New" w:hAnsi="Courier New"/>
                <w:sz w:val="18"/>
              </w:rPr>
              <w:t xml:space="preserve">    desiredVy = fish.vy + Math.sin(fish.wobbleT*1.4)*10*dt;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Burbujas: base + boost si turbo</w:t>
            </w:r>
          </w:p>
          <w:p>
            <w:r>
              <w:rPr>
                <w:rFonts w:ascii="Courier New" w:hAnsi="Courier New"/>
                <w:sz w:val="18"/>
              </w:rPr>
              <w:t xml:space="preserve">  fish.bubbleTimer -= dt * (fish.target ? 2.2 : 1.0);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(fish.bubbleTimer &lt;= 0){</w:t>
            </w:r>
          </w:p>
          <w:p>
            <w:r>
              <w:rPr>
                <w:rFonts w:ascii="Courier New" w:hAnsi="Courier New"/>
                <w:sz w:val="18"/>
              </w:rPr>
              <w:t xml:space="preserve">    addMouthBubble(!!fish.target);</w:t>
            </w:r>
          </w:p>
          <w:p>
            <w:r>
              <w:rPr>
                <w:rFonts w:ascii="Courier New" w:hAnsi="Courier New"/>
                <w:sz w:val="18"/>
              </w:rPr>
              <w:t xml:space="preserve">    if (fish.target){</w:t>
            </w:r>
          </w:p>
          <w:p>
            <w:r>
              <w:rPr>
                <w:rFonts w:ascii="Courier New" w:hAnsi="Courier New"/>
                <w:sz w:val="18"/>
              </w:rPr>
              <w:t xml:space="preserve">      if (Math.random()&lt;0.7) addMouthBubble(true);</w:t>
            </w:r>
          </w:p>
          <w:p>
            <w:r>
              <w:rPr>
                <w:rFonts w:ascii="Courier New" w:hAnsi="Courier New"/>
                <w:sz w:val="18"/>
              </w:rPr>
              <w:t xml:space="preserve">      if (Math.random()&lt;0.4) addMouthBubble(true);</w:t>
            </w:r>
          </w:p>
          <w:p>
            <w:r>
              <w:rPr>
                <w:rFonts w:ascii="Courier New" w:hAnsi="Courier New"/>
                <w:sz w:val="18"/>
              </w:rPr>
              <w:t xml:space="preserve">    }</w:t>
            </w:r>
          </w:p>
          <w:p>
            <w:r>
              <w:rPr>
                <w:rFonts w:ascii="Courier New" w:hAnsi="Courier New"/>
                <w:sz w:val="18"/>
              </w:rPr>
              <w:t xml:space="preserve">    fish.bubbleTimer = rand(0.55, 1.3);</w:t>
            </w:r>
          </w:p>
          <w:p>
            <w:r>
              <w:rPr>
                <w:rFonts w:ascii="Courier New" w:hAnsi="Courier New"/>
                <w:sz w:val="18"/>
              </w:rPr>
              <w:t xml:space="preserve">  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Suavizado y avance</w:t>
            </w:r>
          </w:p>
          <w:p>
            <w:r>
              <w:rPr>
                <w:rFonts w:ascii="Courier New" w:hAnsi="Courier New"/>
                <w:sz w:val="18"/>
              </w:rPr>
              <w:t xml:space="preserve">  fish.vx = lerp(fish.vx, desiredVx, Math.min(1, dt*3.0));</w:t>
            </w:r>
          </w:p>
          <w:p>
            <w:r>
              <w:rPr>
                <w:rFonts w:ascii="Courier New" w:hAnsi="Courier New"/>
                <w:sz w:val="18"/>
              </w:rPr>
              <w:t xml:space="preserve">  fish.vy = lerp(fish.vy, desiredVy, Math.min(1, dt*3.0));</w:t>
            </w:r>
          </w:p>
          <w:p>
            <w:r>
              <w:rPr>
                <w:rFonts w:ascii="Courier New" w:hAnsi="Courier New"/>
                <w:sz w:val="18"/>
              </w:rPr>
              <w:t xml:space="preserve">  fish.x += fish.vx*dt;</w:t>
            </w:r>
          </w:p>
          <w:p>
            <w:r>
              <w:rPr>
                <w:rFonts w:ascii="Courier New" w:hAnsi="Courier New"/>
                <w:sz w:val="18"/>
              </w:rPr>
              <w:t xml:space="preserve">  fish.y += fish.vy*dt;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Bordes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(fish.x &lt; pad){ fish.x = pad; fish.vx = Math.abs(fish.vx); }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(fish.x &gt; canvas.width-pad){ fish.x = canvas.width-pad; fish.vx = -Math.abs(fish.vx); }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(fish.y &lt; pad*0.7){ fish.y = pad*0.7; fish.vy = Math.abs(fish.vy); }</w:t>
            </w:r>
          </w:p>
          <w:p>
            <w:r>
              <w:rPr>
                <w:rFonts w:ascii="Courier New" w:hAnsi="Courier New"/>
                <w:sz w:val="18"/>
              </w:rPr>
              <w:t xml:space="preserve">  if (fish.y &gt; canvas.height-pad*0.7){ fish.y = canvas.height-pad*0.7; fish.vy = -Math.abs(fish.vy); }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Orientación</w:t>
            </w:r>
          </w:p>
          <w:p>
            <w:r>
              <w:rPr>
                <w:rFonts w:ascii="Courier New" w:hAnsi="Courier New"/>
                <w:sz w:val="18"/>
              </w:rPr>
              <w:t xml:space="preserve">  fish.angle = clampAngle(Math.atan2(fish.vy, Math.abs(fish.vx)));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// Dibujo</w:t>
            </w:r>
          </w:p>
          <w:p>
            <w:r>
              <w:rPr>
                <w:rFonts w:ascii="Courier New" w:hAnsi="Courier New"/>
                <w:sz w:val="18"/>
              </w:rPr>
              <w:t xml:space="preserve">  drawFish(performance.now()/1000);</w:t>
            </w:r>
          </w:p>
          <w:p>
            <w:r>
              <w:rPr>
                <w:rFonts w:ascii="Courier New" w:hAnsi="Courier New"/>
                <w:sz w:val="18"/>
              </w:rPr>
            </w:r>
          </w:p>
          <w:p>
            <w:r>
              <w:rPr>
                <w:rFonts w:ascii="Courier New" w:hAnsi="Courier New"/>
                <w:sz w:val="18"/>
              </w:rPr>
              <w:t xml:space="preserve">  requestAnimationFrame(tick);</w:t>
            </w:r>
          </w:p>
          <w:p>
            <w:r>
              <w:rPr>
                <w:rFonts w:ascii="Courier New" w:hAnsi="Courier New"/>
                <w:sz w:val="18"/>
              </w:rPr>
              <w:t>}</w:t>
            </w:r>
          </w:p>
          <w:p>
            <w:r>
              <w:rPr>
                <w:rFonts w:ascii="Courier New" w:hAnsi="Courier New"/>
                <w:sz w:val="18"/>
              </w:rPr>
              <w:t>requestAnimationFrame(tick);</w:t>
            </w:r>
          </w:p>
          <w:p>
            <w:r>
              <w:rPr>
                <w:rFonts w:ascii="Courier New" w:hAnsi="Courier New"/>
                <w:sz w:val="18"/>
              </w:rPr>
              <w:t>})();</w:t>
            </w:r>
          </w:p>
          <w:p>
            <w:r>
              <w:rPr>
                <w:rFonts w:ascii="Courier New" w:hAnsi="Courier New"/>
                <w:sz w:val="18"/>
              </w:rPr>
              <w:t>&lt;/script&gt;</w:t>
            </w:r>
          </w:p>
          <w:p>
            <w:r>
              <w:rPr>
                <w:rFonts w:ascii="Courier New" w:hAnsi="Courier New"/>
                <w:sz w:val="18"/>
              </w:rPr>
              <w:t>&lt;/body&gt;</w:t>
            </w:r>
          </w:p>
          <w:p>
            <w:r>
              <w:rPr>
                <w:rFonts w:ascii="Courier New" w:hAnsi="Courier New"/>
                <w:sz w:val="18"/>
              </w:rPr>
              <w:t>&lt;/html&gt;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